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EE80F3">
      <w:pPr>
        <w:pStyle w:val="38"/>
        <w:spacing w:line="360" w:lineRule="auto"/>
        <w:jc w:val="both"/>
        <w:rPr>
          <w:rFonts w:hint="default" w:ascii="Times New Roman" w:hAnsi="Times New Roman" w:cs="Times New Roman"/>
          <w:b w:val="0"/>
          <w:bCs w:val="0"/>
          <w:sz w:val="40"/>
          <w:szCs w:val="40"/>
        </w:rPr>
      </w:pPr>
      <w:r>
        <w:rPr>
          <w:rFonts w:hint="default" w:ascii="Times New Roman" w:hAnsi="Times New Roman" w:cs="Times New Roman"/>
          <w:b w:val="0"/>
          <w:bCs w:val="0"/>
          <w:sz w:val="40"/>
          <w:szCs w:val="40"/>
        </w:rPr>
        <w:t>REINFORCEMENT</w:t>
      </w:r>
      <w:r>
        <w:rPr>
          <w:rFonts w:hint="default" w:ascii="Times New Roman" w:hAnsi="Times New Roman" w:cs="Times New Roman"/>
          <w:b w:val="0"/>
          <w:bCs w:val="0"/>
          <w:sz w:val="40"/>
          <w:szCs w:val="40"/>
          <w:lang w:val="en-US"/>
        </w:rPr>
        <w:t xml:space="preserve"> </w:t>
      </w:r>
      <w:r>
        <w:rPr>
          <w:rFonts w:hint="default" w:ascii="Times New Roman" w:hAnsi="Times New Roman" w:cs="Times New Roman"/>
          <w:b w:val="0"/>
          <w:bCs w:val="0"/>
          <w:sz w:val="40"/>
          <w:szCs w:val="40"/>
        </w:rPr>
        <w:t>LEARNING PLATFORM VỚI MULTI-AGENT SYSTEMS</w:t>
      </w:r>
    </w:p>
    <w:p w14:paraId="377F3F3B">
      <w:pPr>
        <w:spacing w:line="360" w:lineRule="auto"/>
        <w:jc w:val="both"/>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sz w:val="24"/>
          <w:szCs w:val="24"/>
        </w:rPr>
        <w:t>Thực hiện bởi: [</w:t>
      </w:r>
      <w:r>
        <w:rPr>
          <w:rFonts w:hint="default" w:ascii="Times New Roman" w:hAnsi="Times New Roman" w:cs="Times New Roman"/>
          <w:b w:val="0"/>
          <w:bCs w:val="0"/>
          <w:sz w:val="24"/>
          <w:szCs w:val="24"/>
          <w:lang w:val="en-US"/>
        </w:rPr>
        <w:t>Cao Nguyễn Anh Tú</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TOC \o "1-3" \h \z \u</w:instrText>
      </w:r>
      <w:r>
        <w:rPr>
          <w:rFonts w:hint="default" w:ascii="Times New Roman" w:hAnsi="Times New Roman" w:cs="Times New Roman"/>
          <w:b w:val="0"/>
          <w:bCs w:val="0"/>
          <w:sz w:val="24"/>
          <w:szCs w:val="24"/>
        </w:rPr>
        <w:fldChar w:fldCharType="separate"/>
      </w:r>
      <w:r>
        <w:rPr>
          <w:rFonts w:hint="default" w:ascii="Times New Roman" w:hAnsi="Times New Roman" w:cs="Times New Roman"/>
          <w:b w:val="0"/>
          <w:bCs w:val="0"/>
          <w:sz w:val="24"/>
          <w:szCs w:val="24"/>
        </w:rPr>
        <w:fldChar w:fldCharType="end"/>
      </w:r>
      <w:r>
        <w:rPr>
          <w:rFonts w:hint="default" w:ascii="Times New Roman" w:hAnsi="Times New Roman" w:eastAsia="Times New Roman" w:cs="Times New Roman"/>
          <w:b w:val="0"/>
          <w:bCs w:val="0"/>
          <w:color w:val="000000" w:themeColor="text1"/>
          <w:sz w:val="24"/>
          <w:szCs w:val="24"/>
          <w:lang w:val="en-US"/>
          <w14:textFill>
            <w14:solidFill>
              <w14:schemeClr w14:val="tx1"/>
            </w14:solidFill>
          </w14:textFill>
        </w:rPr>
        <w:br w:type="textWrapping"/>
      </w:r>
    </w:p>
    <w:p w14:paraId="2F275A37">
      <w:pPr>
        <w:numPr>
          <w:ilvl w:val="0"/>
          <w:numId w:val="7"/>
        </w:numPr>
        <w:spacing w:line="360" w:lineRule="auto"/>
        <w:jc w:val="both"/>
        <w:outlineLvl w:val="9"/>
        <w:rPr>
          <w:rFonts w:hint="default" w:ascii="Times New Roman" w:hAnsi="Times New Roman" w:cs="Times New Roman"/>
          <w:b/>
          <w:bCs/>
          <w:sz w:val="24"/>
          <w:szCs w:val="24"/>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Tóm tắt nội dung:</w:t>
      </w:r>
      <w:r>
        <w:rPr>
          <w:rFonts w:hint="default" w:ascii="Times New Roman" w:hAnsi="Times New Roman" w:eastAsia="Times New Roman" w:cs="Times New Roman"/>
          <w:b/>
          <w:bCs/>
          <w:sz w:val="32"/>
          <w:szCs w:val="32"/>
          <w:lang w:val="en-US"/>
        </w:rPr>
        <w:br w:type="textWrapping"/>
      </w:r>
      <w:r>
        <w:rPr>
          <w:rFonts w:hint="default" w:ascii="Times New Roman" w:hAnsi="Times New Roman" w:eastAsia="Times New Roman" w:cs="Times New Roman"/>
          <w:b/>
          <w:bCs/>
          <w:sz w:val="32"/>
          <w:szCs w:val="32"/>
          <w:lang w:val="en-US"/>
        </w:rPr>
        <w:t>vấn đề cốt lõi</w:t>
      </w:r>
    </w:p>
    <w:p w14:paraId="088DF5CC">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SimSun" w:cs="Times New Roman"/>
          <w:sz w:val="24"/>
          <w:szCs w:val="24"/>
        </w:rPr>
        <w:t>Trong quá trình tìm hiểu và thử nghiệm Reinforcement Learning, tôi nhận thấy rằng hầu hết các framework hiện nay vẫn còn hạn chế trong việc hỗ trợ các môi trường đa tác tử phức tạp. Điều này khiến cho việc mô hình hóa các tình huống có nhiều thực thể tương tác trở nên khá khó khăn, đặc biệt khi các tác tử cần phối hợp hoặc cạnh tranh với nhau. Ngoài ra, việc huấn luyện các mô hình này cũng đòi hỏi nhiều tài nguyên tính toán, khiến cho một kiến trúc phân tán là gần như bắt buộc nếu muốn chạy hiệu quả. Nếu không có một nền tảng được thiết kế riêng để xử lý các vấn đề trên, tôi nghĩ rằng việc áp dụng RL vào các bài toán thực tế như robot, điều phối giao thông hay quản lý tài nguyên sẽ gặp không ít trở ngại.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Times New Roman" w:cs="Times New Roman"/>
          <w:b/>
          <w:bCs/>
          <w:sz w:val="24"/>
          <w:szCs w:val="24"/>
        </w:rPr>
        <w:t>Giải Pháp Đề Xuất</w:t>
      </w:r>
    </w:p>
    <w:p w14:paraId="37CB31F0">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sz w:val="24"/>
          <w:szCs w:val="24"/>
        </w:rPr>
        <w:t>Tôi đề xuất xây dựng một nền tảng Reinforcement Learning (RL) đơn giản, hỗ trợ môi trường đa tác tử, với mục tiêu phù hợp trong khuôn khổ thực tập ba tháng. Nền tảng này sẽ mô phỏng tương tác giữa các tác tử và huấn luyện bằng thuật toán RL như PPO.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Hệ thống được triển khai trên AWS, sử dụng EC2, S3, và SQS để đảm bảo khả năng huấn luyện phân tán và theo dõi hiệu suất. Tôi cũng tích hợp một số ràng buộc an toàn cơ bản để kiểm soát hành vi tác tử. Nguyên mẫu hướng đến khả năng chạy ổn định, dễ mở rộng, và có thể trình diễn rõ ràng vào cuối kỳ thực tập.</w:t>
      </w:r>
    </w:p>
    <w:p w14:paraId="282CB4D2">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bCs/>
          <w:sz w:val="24"/>
          <w:szCs w:val="24"/>
        </w:rPr>
        <w:t>Lợi Ích Kinh Doanh và Tóm Tắt ROI</w:t>
      </w:r>
      <w:r>
        <w:rPr>
          <w:rFonts w:hint="default" w:ascii="Times New Roman" w:hAnsi="Times New Roman" w:eastAsia="Times New Roman" w:cs="Times New Roman"/>
          <w:b w:val="0"/>
          <w:bCs w:val="0"/>
          <w:sz w:val="24"/>
          <w:szCs w:val="24"/>
        </w:rPr>
        <w:br w:type="textWrapping"/>
      </w:r>
      <w:r>
        <w:rPr>
          <w:rFonts w:hint="default" w:ascii="Times New Roman" w:hAnsi="Times New Roman" w:eastAsia="SimSun" w:cs="Times New Roman"/>
          <w:b w:val="0"/>
          <w:bCs w:val="0"/>
          <w:sz w:val="24"/>
          <w:szCs w:val="24"/>
        </w:rPr>
        <w:t>Nền tảng RL đa tác tử này mang lại nhiều lợi ích thiết thực. Nó giúp rút ngắn thời gian phát triển nhờ có sẵn khung mô phỏng và huấn luyện, đồng thời hỗ trợ xử lý các tình huống phức tạp như phối hợp giữa nhiều tác tử.</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Việc triển khai theo kiến trúc phân tán trên nền tảng cloud giúp tăng hiệu suất và khả năng mở rộng khi cần. Sau 3 tháng, nguyên mẫu hoàn chỉnh có thể trình diễn được, đóng vai trò như một minh chứng khả thi, giúp giảm rủi ro và định hướng phát triển hệ thống AI lâu dài.</w:t>
      </w:r>
    </w:p>
    <w:p w14:paraId="45073456">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Nguồn Lực Cần Thiết và Lộ Trình</w:t>
      </w:r>
    </w:p>
    <w:p w14:paraId="25796835">
      <w:pPr>
        <w:keepNext w:val="0"/>
        <w:keepLines w:val="0"/>
        <w:widowControl/>
        <w:suppressLineNumbers w:val="0"/>
        <w:spacing w:line="360" w:lineRule="auto"/>
        <w:jc w:val="both"/>
        <w:rPr>
          <w:rFonts w:hint="default" w:ascii="Times New Roman" w:hAnsi="Times New Roman" w:eastAsia="Times New Roman" w:cs="Times New Roman"/>
          <w:b w:val="0"/>
          <w:bCs w:val="0"/>
          <w:sz w:val="24"/>
          <w:szCs w:val="24"/>
          <w:lang w:val="en-US"/>
        </w:rPr>
      </w:pPr>
      <w:r>
        <w:rPr>
          <w:rFonts w:hint="default" w:ascii="Times New Roman" w:hAnsi="Times New Roman" w:eastAsia="SimSun" w:cs="Times New Roman"/>
          <w:b w:val="0"/>
          <w:bCs w:val="0"/>
          <w:sz w:val="24"/>
          <w:szCs w:val="24"/>
        </w:rPr>
        <w:t>Dự án sẽ được triển khai trong 3 tháng thực tập, tận dụng hạ tầng AWS để đảm bảo tính linh hoạt và khả năng mở rộng. Các dịch vụ chính bao gồm EC2 (máy ảo huấn luyện), S3 (lưu trữ mô hình và dữ liệu), SQS (hàng đợi thông tin giữa tác tử), và CloudWatch (giám sát quá trình huấn luyện).</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Kh</w:t>
      </w:r>
      <w:r>
        <w:rPr>
          <w:rFonts w:hint="default" w:ascii="Times New Roman" w:hAnsi="Times New Roman" w:eastAsia="SimSun" w:cs="Times New Roman"/>
          <w:b w:val="0"/>
          <w:bCs w:val="0"/>
          <w:sz w:val="24"/>
          <w:szCs w:val="24"/>
        </w:rPr>
        <w:t>oản đầu tư chủ yếu là thời gian và công sức của thực tập sinh. Hầu hết các dịch vụ đều nằm trong giới hạn miễn phí (Free Tier) hoặc được tối ưu chi phí bằng Spot Instance.</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Lộ trình thực hiện gồm 3 giai đoạn chính:</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Tháng 1</w:t>
      </w:r>
      <w:r>
        <w:rPr>
          <w:rFonts w:hint="default" w:ascii="Times New Roman" w:hAnsi="Times New Roman" w:eastAsia="SimSun" w:cs="Times New Roman"/>
          <w:b w:val="0"/>
          <w:bCs w:val="0"/>
          <w:sz w:val="24"/>
          <w:szCs w:val="24"/>
        </w:rPr>
        <w:t xml:space="preserve">: Thiết lập môi trường mô phỏng đa tác tử và hạ tầng huấn luyện ban đầu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trên AWS.</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Tháng 2</w:t>
      </w:r>
      <w:r>
        <w:rPr>
          <w:rFonts w:hint="default" w:ascii="Times New Roman" w:hAnsi="Times New Roman" w:eastAsia="SimSun" w:cs="Times New Roman"/>
          <w:b w:val="0"/>
          <w:bCs w:val="0"/>
          <w:sz w:val="24"/>
          <w:szCs w:val="24"/>
        </w:rPr>
        <w:t xml:space="preserve">: Tích hợp thuật toán RL (như PPO), bổ sung ràng buộc an toàn, và giám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sát hiệu suất bằng CloudWatch.</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lang w:val="en-US"/>
        </w:rPr>
        <w:t>T</w:t>
      </w:r>
      <w:r>
        <w:rPr>
          <w:rStyle w:val="35"/>
          <w:rFonts w:hint="default" w:ascii="Times New Roman" w:hAnsi="Times New Roman" w:eastAsia="SimSun" w:cs="Times New Roman"/>
          <w:b w:val="0"/>
          <w:bCs w:val="0"/>
          <w:sz w:val="24"/>
          <w:szCs w:val="24"/>
        </w:rPr>
        <w:t>háng 3</w:t>
      </w:r>
      <w:r>
        <w:rPr>
          <w:rFonts w:hint="default" w:ascii="Times New Roman" w:hAnsi="Times New Roman" w:eastAsia="SimSun" w:cs="Times New Roman"/>
          <w:b w:val="0"/>
          <w:bCs w:val="0"/>
          <w:sz w:val="24"/>
          <w:szCs w:val="24"/>
        </w:rPr>
        <w:t xml:space="preserve">: Kiểm thử khả năng huấn luyện phân tán, đánh giá hiệu quả mô hình và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chuẩn bị bản trình diễn cùng tài liệu bàn giao.</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ascii="Times New Roman" w:hAnsi="Times New Roman" w:eastAsia="Times New Roman" w:cs="Times New Roman"/>
          <w:b/>
          <w:bCs/>
          <w:sz w:val="24"/>
          <w:szCs w:val="24"/>
        </w:rPr>
        <w:t>Các Chỉ Số Thành Công và Kết Quả Mong Đợi</w:t>
      </w:r>
    </w:p>
    <w:p w14:paraId="5F438960">
      <w:pPr>
        <w:pStyle w:val="34"/>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Thành công của dự án sẽ được đánh giá dựa trên các tiêu chí sau</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cs="Times New Roman"/>
          <w:b w:val="0"/>
          <w:bCs w:val="0"/>
          <w:sz w:val="24"/>
          <w:szCs w:val="24"/>
        </w:rPr>
        <w:t>Mô phỏng hoạt động ổn định</w:t>
      </w:r>
      <w:r>
        <w:rPr>
          <w:rFonts w:hint="default" w:ascii="Times New Roman" w:hAnsi="Times New Roman" w:cs="Times New Roman"/>
          <w:b w:val="0"/>
          <w:bCs w:val="0"/>
          <w:sz w:val="24"/>
          <w:szCs w:val="24"/>
        </w:rPr>
        <w:t xml:space="preserve">: Nhiều tác tử có thể tương tác và học hỏi trong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môi trường giả lập.</w:t>
      </w:r>
    </w:p>
    <w:p w14:paraId="0BD51E50">
      <w:pPr>
        <w:pStyle w:val="34"/>
        <w:keepNext w:val="0"/>
        <w:keepLines w:val="0"/>
        <w:widowControl/>
        <w:suppressLineNumbers w:val="0"/>
        <w:ind w:firstLine="720" w:firstLineChars="0"/>
        <w:rPr>
          <w:rFonts w:hint="default" w:ascii="Times New Roman" w:hAnsi="Times New Roman" w:cs="Times New Roman"/>
          <w:b w:val="0"/>
          <w:bCs w:val="0"/>
          <w:sz w:val="24"/>
          <w:szCs w:val="24"/>
        </w:rPr>
      </w:pPr>
      <w:r>
        <w:rPr>
          <w:rStyle w:val="35"/>
          <w:rFonts w:hint="default" w:ascii="Times New Roman" w:hAnsi="Times New Roman" w:cs="Times New Roman"/>
          <w:b w:val="0"/>
          <w:bCs w:val="0"/>
          <w:sz w:val="24"/>
          <w:szCs w:val="24"/>
        </w:rPr>
        <w:t>Huấn luyện phân tán</w:t>
      </w:r>
      <w:r>
        <w:rPr>
          <w:rFonts w:hint="default" w:ascii="Times New Roman" w:hAnsi="Times New Roman" w:cs="Times New Roman"/>
          <w:b w:val="0"/>
          <w:bCs w:val="0"/>
          <w:sz w:val="24"/>
          <w:szCs w:val="24"/>
        </w:rPr>
        <w:t xml:space="preserve">: Thử nghiệm huấn luyện RL trên nhiều tài nguyên AWS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như EC2, Redis, S3.</w:t>
      </w:r>
    </w:p>
    <w:p w14:paraId="38312D86">
      <w:pPr>
        <w:pStyle w:val="34"/>
        <w:keepNext w:val="0"/>
        <w:keepLines w:val="0"/>
        <w:widowControl/>
        <w:suppressLineNumbers w:val="0"/>
        <w:ind w:firstLine="720" w:firstLineChars="0"/>
        <w:rPr>
          <w:rFonts w:hint="default" w:ascii="Times New Roman" w:hAnsi="Times New Roman" w:cs="Times New Roman"/>
          <w:b w:val="0"/>
          <w:bCs w:val="0"/>
          <w:sz w:val="24"/>
          <w:szCs w:val="24"/>
        </w:rPr>
      </w:pPr>
      <w:r>
        <w:rPr>
          <w:rStyle w:val="35"/>
          <w:rFonts w:hint="default" w:ascii="Times New Roman" w:hAnsi="Times New Roman" w:cs="Times New Roman"/>
          <w:b w:val="0"/>
          <w:bCs w:val="0"/>
          <w:sz w:val="24"/>
          <w:szCs w:val="24"/>
        </w:rPr>
        <w:t>Tác tử học được chính sách</w:t>
      </w:r>
      <w:r>
        <w:rPr>
          <w:rFonts w:hint="default" w:ascii="Times New Roman" w:hAnsi="Times New Roman" w:cs="Times New Roman"/>
          <w:b w:val="0"/>
          <w:bCs w:val="0"/>
          <w:sz w:val="24"/>
          <w:szCs w:val="24"/>
        </w:rPr>
        <w:t xml:space="preserve">: Có tiến triển rõ về hành vi khi áp dụng thuật toán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RL (ví dụ: PPO).</w:t>
      </w:r>
    </w:p>
    <w:p w14:paraId="78139761">
      <w:pPr>
        <w:pStyle w:val="34"/>
        <w:keepNext w:val="0"/>
        <w:keepLines w:val="0"/>
        <w:widowControl/>
        <w:suppressLineNumbers w:val="0"/>
        <w:ind w:firstLine="720" w:firstLineChars="0"/>
        <w:rPr>
          <w:rFonts w:hint="default" w:ascii="Times New Roman" w:hAnsi="Times New Roman" w:cs="Times New Roman"/>
          <w:b w:val="0"/>
          <w:bCs w:val="0"/>
          <w:sz w:val="24"/>
          <w:szCs w:val="24"/>
        </w:rPr>
      </w:pPr>
      <w:r>
        <w:rPr>
          <w:rStyle w:val="35"/>
          <w:rFonts w:hint="default" w:ascii="Times New Roman" w:hAnsi="Times New Roman" w:cs="Times New Roman"/>
          <w:b w:val="0"/>
          <w:bCs w:val="0"/>
          <w:sz w:val="24"/>
          <w:szCs w:val="24"/>
        </w:rPr>
        <w:t>Tài liệu đầy đủ</w:t>
      </w:r>
      <w:r>
        <w:rPr>
          <w:rFonts w:hint="default" w:ascii="Times New Roman" w:hAnsi="Times New Roman" w:cs="Times New Roman"/>
          <w:b w:val="0"/>
          <w:bCs w:val="0"/>
          <w:sz w:val="24"/>
          <w:szCs w:val="24"/>
        </w:rPr>
        <w:t>: Bao gồm kiến trúc hệ thống, mã nguồn, hướng dẫn vận hành.</w:t>
      </w:r>
    </w:p>
    <w:p w14:paraId="747B588A">
      <w:pPr>
        <w:pStyle w:val="34"/>
        <w:keepNext w:val="0"/>
        <w:keepLines w:val="0"/>
        <w:widowControl/>
        <w:suppressLineNumbers w:val="0"/>
        <w:ind w:firstLine="720" w:firstLineChars="0"/>
        <w:outlineLvl w:val="0"/>
        <w:rPr>
          <w:rFonts w:hint="default" w:ascii="Times New Roman" w:hAnsi="Times New Roman" w:cs="Times New Roman"/>
          <w:b w:val="0"/>
          <w:bCs w:val="0"/>
          <w:sz w:val="24"/>
          <w:szCs w:val="24"/>
        </w:rPr>
      </w:pPr>
      <w:r>
        <w:rPr>
          <w:rStyle w:val="35"/>
          <w:rFonts w:hint="default" w:ascii="Times New Roman" w:hAnsi="Times New Roman" w:cs="Times New Roman"/>
          <w:b w:val="0"/>
          <w:bCs w:val="0"/>
          <w:sz w:val="24"/>
          <w:szCs w:val="24"/>
        </w:rPr>
        <w:t>Trình diễn nguyên mẫu</w:t>
      </w:r>
      <w:r>
        <w:rPr>
          <w:rFonts w:hint="default" w:ascii="Times New Roman" w:hAnsi="Times New Roman" w:cs="Times New Roman"/>
          <w:b w:val="0"/>
          <w:bCs w:val="0"/>
          <w:sz w:val="24"/>
          <w:szCs w:val="24"/>
        </w:rPr>
        <w:t>: Có thể demo rõ ràng trước mentor hoặc doanh nghiệp.</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cs="Times New Roman"/>
          <w:b/>
          <w:bCs/>
          <w:sz w:val="32"/>
          <w:szCs w:val="32"/>
          <w:lang w:val="en-US"/>
        </w:rPr>
        <w:t>2.Đặt vấn đề</w:t>
      </w:r>
      <w:r>
        <w:rPr>
          <w:rFonts w:hint="default" w:cs="Times New Roman"/>
          <w:b w:val="0"/>
          <w:bCs w:val="0"/>
          <w:sz w:val="24"/>
          <w:szCs w:val="24"/>
          <w:lang w:val="en-US"/>
        </w:rPr>
        <w:br w:type="textWrapping"/>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bCs/>
          <w:sz w:val="24"/>
          <w:szCs w:val="24"/>
        </w:rPr>
        <w:t>Bối Cảnh Hiện Tại</w:t>
      </w:r>
      <w:r>
        <w:rPr>
          <w:rFonts w:hint="default" w:ascii="Times New Roman" w:hAnsi="Times New Roman" w:eastAsia="Times New Roman" w:cs="Times New Roman"/>
          <w:b w:val="0"/>
          <w:bCs w:val="0"/>
          <w:sz w:val="24"/>
          <w:szCs w:val="24"/>
        </w:rPr>
        <w:br w:type="textWrapping"/>
      </w:r>
      <w:r>
        <w:rPr>
          <w:rFonts w:hint="default" w:ascii="Times New Roman" w:hAnsi="Times New Roman" w:eastAsia="SimSun" w:cs="Times New Roman"/>
          <w:b w:val="0"/>
          <w:bCs w:val="0"/>
          <w:sz w:val="24"/>
          <w:szCs w:val="24"/>
        </w:rPr>
        <w:t>Reinforcement Learning (RL) đang được ứng dụng ngày càng nhiều trong các hệ thống thông minh. Tuy nhiên, hầu hết các framework hiện nay chỉ hỗ trợ môi trường đơn tác tử, trong khi thực tế lại đòi hỏi nhiều tác tử phải phối hợp hoặc cạnh tranh, như trong xe tự lái, robot, hay trò chơi chiến lược.</w:t>
      </w:r>
      <w:r>
        <w:rPr>
          <w:rFonts w:hint="default" w:ascii="Times New Roman" w:hAnsi="Times New Roman" w:cs="Times New Roman"/>
          <w:b w:val="0"/>
          <w:bCs w:val="0"/>
          <w:sz w:val="24"/>
          <w:szCs w:val="24"/>
        </w:rPr>
        <w:br w:type="textWrapping"/>
      </w:r>
      <w:r>
        <w:rPr>
          <w:rFonts w:hint="default" w:ascii="Times New Roman" w:hAnsi="Times New Roman" w:eastAsia="SimSun" w:cs="Times New Roman"/>
          <w:b w:val="0"/>
          <w:bCs w:val="0"/>
          <w:sz w:val="24"/>
          <w:szCs w:val="24"/>
        </w:rPr>
        <w:t>Việc phát triển hệ thống RL đa tác tử gặp nhiều thách thức như mô hình hóa tương tác phức tạp, yêu cầu tính toán cao và cần khả năng đào tạo phân tán. Thiếu một nền tảng chuyên biệt và dễ mở rộng đang là rào cản lớn cho việc triển khai RL vào các bài toán thực tế.</w:t>
      </w:r>
    </w:p>
    <w:p w14:paraId="0A8EDE7B">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Những Thách Thức Hiện Hữu và Tác Động</w:t>
      </w:r>
    </w:p>
    <w:p w14:paraId="77D13E99">
      <w:pPr>
        <w:keepNext w:val="0"/>
        <w:keepLines w:val="0"/>
        <w:widowControl/>
        <w:numPr>
          <w:ilvl w:val="0"/>
          <w:numId w:val="0"/>
        </w:numPr>
        <w:suppressLineNumbers w:val="0"/>
        <w:spacing w:before="0" w:beforeAutospacing="1" w:after="0" w:afterAutospacing="1"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Việc triển khai Reinforcement Learning (RL) trong môi trường đa tác tử vẫn còn gặp nhiều khó khăn thực tế:</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Mô hình hóa phức tạp</w:t>
      </w:r>
      <w:r>
        <w:rPr>
          <w:rFonts w:hint="default" w:ascii="Times New Roman" w:hAnsi="Times New Roman" w:eastAsia="SimSun" w:cs="Times New Roman"/>
          <w:b w:val="0"/>
          <w:bCs w:val="0"/>
          <w:sz w:val="24"/>
          <w:szCs w:val="24"/>
        </w:rPr>
        <w:t xml:space="preserve">: Việc thiết kế không gian trạng thái, hành động và phần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thưởng cho nhiều tác tử tương tác mất nhiều thời gian hơn đáng kể so với RL đơn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tác tử (ước tính tăng 30–50% thời gian phát triển).</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Yêu cầu tính toán cao</w:t>
      </w:r>
      <w:r>
        <w:rPr>
          <w:rFonts w:hint="default" w:ascii="Times New Roman" w:hAnsi="Times New Roman" w:eastAsia="SimSun" w:cs="Times New Roman"/>
          <w:b w:val="0"/>
          <w:bCs w:val="0"/>
          <w:sz w:val="24"/>
          <w:szCs w:val="24"/>
        </w:rPr>
        <w:t xml:space="preserve">: Các mô hình RL đa tác tử cần nhiều giờ GPU để hội tụ,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gây tốn kém chi phí và kéo dài thời gian thử nghiệm</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Thiếu cơ chế an toàn</w:t>
      </w:r>
      <w:r>
        <w:rPr>
          <w:rFonts w:hint="default" w:ascii="Times New Roman" w:hAnsi="Times New Roman" w:eastAsia="SimSun" w:cs="Times New Roman"/>
          <w:b w:val="0"/>
          <w:bCs w:val="0"/>
          <w:sz w:val="24"/>
          <w:szCs w:val="24"/>
        </w:rPr>
        <w:t xml:space="preserve">: Một tác tử hoạt động sai có thể ảnh hưởng đến toàn hệ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thống, đặc biệt nguy hiểm với các ứng dụng như robot hay xe tự hành.</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Thiếu môi trường thử nghiệm phù hợp</w:t>
      </w:r>
      <w:r>
        <w:rPr>
          <w:rFonts w:hint="default" w:ascii="Times New Roman" w:hAnsi="Times New Roman" w:eastAsia="SimSun" w:cs="Times New Roman"/>
          <w:b w:val="0"/>
          <w:bCs w:val="0"/>
          <w:sz w:val="24"/>
          <w:szCs w:val="24"/>
        </w:rPr>
        <w:t xml:space="preserve">: Việc thiếu công cụ mô phỏng chuyên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biệt khiến quá trình kiểm thử và đánh giá mô hình chậm và kém hiệu quả.</w:t>
      </w:r>
    </w:p>
    <w:p w14:paraId="08180BE6">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Các Bên Liên Quan và Mối Quan Tâm</w:t>
      </w:r>
    </w:p>
    <w:p w14:paraId="759B5A83">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Dự án này ảnh hưởng trực tiếp đến nhiều bên liên quan chính:</w:t>
      </w:r>
    </w:p>
    <w:p w14:paraId="06B86B2C">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sz w:val="24"/>
          <w:szCs w:val="24"/>
        </w:rPr>
        <w:t>Kỹ sư AI</w:t>
      </w:r>
      <w:r>
        <w:rPr>
          <w:rFonts w:hint="default" w:ascii="Times New Roman" w:hAnsi="Times New Roman" w:eastAsia="SimSun" w:cs="Times New Roman"/>
          <w:b w:val="0"/>
          <w:bCs w:val="0"/>
          <w:sz w:val="24"/>
          <w:szCs w:val="24"/>
        </w:rPr>
        <w:t>: Cần nền tảng giúp đơn giản hóa việc xây dựng và huấn luyện hệ thống nhiều tác tử, giảm thời gian và chi phí phát triển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Quản lý sản phẩm</w:t>
      </w:r>
      <w:r>
        <w:rPr>
          <w:rFonts w:hint="default" w:ascii="Times New Roman" w:hAnsi="Times New Roman" w:eastAsia="SimSun" w:cs="Times New Roman"/>
          <w:b w:val="0"/>
          <w:bCs w:val="0"/>
          <w:sz w:val="24"/>
          <w:szCs w:val="24"/>
        </w:rPr>
        <w:t>: Quan tâm đến việc kiểm soát tiến độ, rủi ro kỹ thuật và hiệu quả đầu tư.</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Lãnh đạo doanh nghiệp</w:t>
      </w:r>
      <w:r>
        <w:rPr>
          <w:rFonts w:hint="default" w:ascii="Times New Roman" w:hAnsi="Times New Roman" w:eastAsia="SimSun" w:cs="Times New Roman"/>
          <w:b w:val="0"/>
          <w:bCs w:val="0"/>
          <w:sz w:val="24"/>
          <w:szCs w:val="24"/>
        </w:rPr>
        <w:t>: Tìm kiếm giải pháp AI ổn định, tiết kiệm chi phí và dễ mở rộng để tăng lợi thế cạnh tranh.</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Người dùng</w:t>
      </w:r>
      <w:r>
        <w:rPr>
          <w:rFonts w:hint="default" w:ascii="Times New Roman" w:hAnsi="Times New Roman" w:eastAsia="SimSun" w:cs="Times New Roman"/>
          <w:b w:val="0"/>
          <w:bCs w:val="0"/>
          <w:sz w:val="24"/>
          <w:szCs w:val="24"/>
        </w:rPr>
        <w:t>: Mong muốn được trải nghiệm các sản phẩm AI thông minh, đáng tin cậy và an toàn.</w:t>
      </w:r>
    </w:p>
    <w:p w14:paraId="65733251">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Rủi Ro Kinh Doanh Nếu Không Hành Động</w:t>
      </w:r>
    </w:p>
    <w:p w14:paraId="6E54F249">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Nếu không giải quyết sớm các hạn chế của RL đa tác tử, tổ chức có thể gặp phải nhiều vấn đề nghiêm trọng:</w:t>
      </w:r>
    </w:p>
    <w:p w14:paraId="6C231827">
      <w:pPr>
        <w:keepNext w:val="0"/>
        <w:keepLines w:val="0"/>
        <w:widowControl/>
        <w:suppressLineNumbers w:val="0"/>
        <w:spacing w:line="360" w:lineRule="auto"/>
        <w:ind w:left="720"/>
        <w:jc w:val="both"/>
        <w:rPr>
          <w:rFonts w:hint="default" w:ascii="Times New Roman" w:hAnsi="Times New Roman" w:cs="Times New Roman"/>
          <w:b w:val="0"/>
          <w:bCs w:val="0"/>
          <w:sz w:val="24"/>
          <w:szCs w:val="24"/>
          <w:lang w:val="en-US"/>
        </w:rPr>
      </w:pPr>
      <w:r>
        <w:rPr>
          <w:rStyle w:val="35"/>
          <w:rFonts w:hint="default" w:ascii="Times New Roman" w:hAnsi="Times New Roman" w:eastAsia="SimSun" w:cs="Times New Roman"/>
          <w:b w:val="0"/>
          <w:bCs w:val="0"/>
          <w:sz w:val="24"/>
          <w:szCs w:val="24"/>
        </w:rPr>
        <w:t>Mất lợi thế cạnh tranh</w:t>
      </w:r>
      <w:r>
        <w:rPr>
          <w:rFonts w:hint="default" w:ascii="Times New Roman" w:hAnsi="Times New Roman" w:eastAsia="SimSun" w:cs="Times New Roman"/>
          <w:b w:val="0"/>
          <w:bCs w:val="0"/>
          <w:sz w:val="24"/>
          <w:szCs w:val="24"/>
        </w:rPr>
        <w:t xml:space="preserve"> vào tay các đối thủ triển khai công nghệ sớm hơn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Tăng chi phí R&amp;D và vận hành</w:t>
      </w:r>
      <w:r>
        <w:rPr>
          <w:rFonts w:hint="default" w:ascii="Times New Roman" w:hAnsi="Times New Roman" w:eastAsia="SimSun" w:cs="Times New Roman"/>
          <w:b w:val="0"/>
          <w:bCs w:val="0"/>
          <w:sz w:val="24"/>
          <w:szCs w:val="24"/>
        </w:rPr>
        <w:t xml:space="preserve"> do thiếu công cụ hỗ trợ phù hợp.</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Tỷ lệ thất bại cao</w:t>
      </w:r>
      <w:r>
        <w:rPr>
          <w:rFonts w:hint="default" w:ascii="Times New Roman" w:hAnsi="Times New Roman" w:eastAsia="SimSun" w:cs="Times New Roman"/>
          <w:b w:val="0"/>
          <w:bCs w:val="0"/>
          <w:sz w:val="24"/>
          <w:szCs w:val="24"/>
        </w:rPr>
        <w:t xml:space="preserve"> trong các dự án AI phức tạp</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Tụt hậu công nghệ so với xu hướng phát triển AI toàn cầu</w:t>
      </w:r>
      <w:r>
        <w:rPr>
          <w:rFonts w:hint="default" w:ascii="Times New Roman" w:hAnsi="Times New Roman" w:eastAsia="SimSun" w:cs="Times New Roman"/>
          <w:b w:val="0"/>
          <w:bCs w:val="0"/>
          <w:sz w:val="24"/>
          <w:szCs w:val="24"/>
          <w:lang w:val="en-US"/>
        </w:rPr>
        <w:t>.</w:t>
      </w:r>
    </w:p>
    <w:p w14:paraId="0F0B8A8D">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Cơ Hội Mới Từ Thị Trường</w:t>
      </w:r>
    </w:p>
    <w:p w14:paraId="15C725C9">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Ngược lại, việc phát triển một nền tảng RL mạnh mẽ hỗ trợ đa tác tử mở ra những cơ hội thị trường đáng kể:</w:t>
      </w:r>
    </w:p>
    <w:p w14:paraId="4A6A8B55">
      <w:pPr>
        <w:keepNext w:val="0"/>
        <w:keepLines w:val="0"/>
        <w:widowControl/>
        <w:suppressLineNumbers w:val="0"/>
        <w:spacing w:line="360" w:lineRule="auto"/>
        <w:ind w:left="72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 xml:space="preserve">Ứng dụng trong </w:t>
      </w:r>
      <w:r>
        <w:rPr>
          <w:rStyle w:val="35"/>
          <w:rFonts w:hint="default" w:ascii="Times New Roman" w:hAnsi="Times New Roman" w:eastAsia="SimSun" w:cs="Times New Roman"/>
          <w:b w:val="0"/>
          <w:bCs w:val="0"/>
          <w:sz w:val="24"/>
          <w:szCs w:val="24"/>
        </w:rPr>
        <w:t>robot công nghiệp và tự động hóa</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Giao thông thông minh, xe tự lái</w:t>
      </w:r>
      <w:r>
        <w:rPr>
          <w:rFonts w:hint="default" w:ascii="Times New Roman" w:hAnsi="Times New Roman" w:eastAsia="SimSun" w:cs="Times New Roman"/>
          <w:b w:val="0"/>
          <w:bCs w:val="0"/>
          <w:sz w:val="24"/>
          <w:szCs w:val="24"/>
          <w:lang w:val="en-US"/>
        </w:rPr>
        <w:t xml:space="preserve"> và</w:t>
      </w:r>
      <w:r>
        <w:rPr>
          <w:rFonts w:hint="default" w:ascii="Times New Roman" w:hAnsi="Times New Roman" w:eastAsia="SimSun" w:cs="Times New Roman"/>
          <w:b w:val="0"/>
          <w:bCs w:val="0"/>
          <w:sz w:val="24"/>
          <w:szCs w:val="24"/>
        </w:rPr>
        <w:t xml:space="preserve"> UAV</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AI trong game chiến thuật</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Giao dịch tài chính, tối ưu hóa danh mục đầu tư</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Style w:val="35"/>
          <w:rFonts w:hint="default" w:ascii="Times New Roman" w:hAnsi="Times New Roman" w:eastAsia="SimSun" w:cs="Times New Roman"/>
          <w:b w:val="0"/>
          <w:bCs w:val="0"/>
          <w:sz w:val="24"/>
          <w:szCs w:val="24"/>
        </w:rPr>
        <w:t>An ninh mạng</w:t>
      </w:r>
      <w:r>
        <w:rPr>
          <w:rFonts w:hint="default" w:ascii="Times New Roman" w:hAnsi="Times New Roman" w:eastAsia="SimSun" w:cs="Times New Roman"/>
          <w:b w:val="0"/>
          <w:bCs w:val="0"/>
          <w:sz w:val="24"/>
          <w:szCs w:val="24"/>
        </w:rPr>
        <w:t>, phòng thủ nhiều lớp và phân tích hành vi.</w:t>
      </w:r>
    </w:p>
    <w:p w14:paraId="2BB9218F">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SimSun" w:cs="Times New Roman"/>
          <w:b w:val="0"/>
          <w:bCs w:val="0"/>
          <w:sz w:val="24"/>
          <w:szCs w:val="24"/>
        </w:rPr>
        <w:t>Đầu tư vào dự án này không chỉ giải quyết khó khăn kỹ thuật hiện tại, mà còn giúp tổ chức đón đầu xu hướng AI đa tác tử trong tương lai.</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bCs/>
          <w:sz w:val="32"/>
          <w:szCs w:val="32"/>
          <w:lang w:val="en-US"/>
        </w:rPr>
        <w:t>3.</w:t>
      </w:r>
      <w:r>
        <w:rPr>
          <w:rFonts w:hint="default" w:ascii="Times New Roman" w:hAnsi="Times New Roman" w:eastAsia="Times New Roman" w:cs="Times New Roman"/>
          <w:b/>
          <w:bCs/>
          <w:color w:val="000000" w:themeColor="text1"/>
          <w:sz w:val="32"/>
          <w:szCs w:val="32"/>
          <w14:textFill>
            <w14:solidFill>
              <w14:schemeClr w14:val="tx1"/>
            </w14:solidFill>
          </w14:textFill>
        </w:rPr>
        <w:t>Kiến Trúc Giải Pháp</w:t>
      </w:r>
    </w:p>
    <w:p w14:paraId="01BF3C58">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Mục tiêu của dự án là xây dựng một nguyên mẫu nền tảng RL đa tác tử có khả năng mở rộng, sử dụng hạ tầng AWS để đảm bảo hiệu suất và linh hoạt trong thời gian thực tập 3 tháng. Kiến trúc tập trung vào đào tạo phân tán, mô phỏng đa tác tử, bảo mật dữ liệu và khả năng tích hợp hệ thống</w:t>
      </w:r>
      <w:r>
        <w:rPr>
          <w:rFonts w:hint="default" w:ascii="Times New Roman" w:hAnsi="Times New Roman" w:eastAsia="Times New Roman" w:cs="Times New Roman"/>
          <w:b w:val="0"/>
          <w:bCs w:val="0"/>
          <w:sz w:val="24"/>
          <w:szCs w:val="24"/>
        </w:rPr>
        <w:t>.</w:t>
      </w:r>
      <w:r>
        <w:rPr>
          <w:rFonts w:hint="default" w:ascii="Times New Roman" w:hAnsi="Times New Roman" w:eastAsia="Times New Roman" w:cs="Times New Roman"/>
          <w:b w:val="0"/>
          <w:bCs w:val="0"/>
          <w:sz w:val="24"/>
          <w:szCs w:val="24"/>
        </w:rPr>
        <w:br w:type="textWrapping"/>
      </w:r>
      <w:r>
        <w:rPr>
          <w:rFonts w:hint="default" w:ascii="Times New Roman" w:hAnsi="Times New Roman" w:eastAsia="SimSun" w:cs="Times New Roman"/>
          <w:b/>
          <w:bCs/>
          <w:sz w:val="24"/>
          <w:szCs w:val="24"/>
        </w:rPr>
        <w:t>Sơ đồ kiến trúc tổng thể của nền tảng RL đa tác tử trên AWS</w:t>
      </w:r>
      <w:r>
        <w:rPr>
          <w:rFonts w:hint="default" w:ascii="Times New Roman" w:hAnsi="Times New Roman" w:eastAsia="SimSun" w:cs="Times New Roman"/>
          <w:b/>
          <w:bCs/>
          <w:sz w:val="24"/>
          <w:szCs w:val="24"/>
          <w:lang w:val="en-US"/>
        </w:rPr>
        <w:t>.</w:t>
      </w:r>
      <w:r>
        <w:rPr>
          <w:rFonts w:hint="default" w:ascii="Times New Roman" w:hAnsi="Times New Roman" w:eastAsia="Times New Roman" w:cs="Times New Roman"/>
          <w:b w:val="0"/>
          <w:bCs w:val="0"/>
          <w:sz w:val="24"/>
          <w:szCs w:val="24"/>
          <w:lang w:val="en-US"/>
        </w:rPr>
        <w:tab/>
      </w:r>
      <w:r>
        <w:rPr>
          <w:rFonts w:hint="default" w:ascii="Times New Roman" w:hAnsi="Times New Roman" w:eastAsia="Times New Roman" w:cs="Times New Roman"/>
          <w:b w:val="0"/>
          <w:bCs w:val="0"/>
          <w:sz w:val="24"/>
          <w:szCs w:val="24"/>
          <w:lang w:val="en-US"/>
        </w:rPr>
        <w:br w:type="textWrapping"/>
      </w:r>
      <w:r>
        <w:rPr>
          <w:rFonts w:hint="default" w:ascii="Times New Roman" w:hAnsi="Times New Roman" w:eastAsia="Times New Roman" w:cs="Times New Roman"/>
          <w:b w:val="0"/>
          <w:bCs w:val="0"/>
          <w:sz w:val="24"/>
          <w:szCs w:val="24"/>
          <w:lang w:val="en-US"/>
        </w:rPr>
        <w:br w:type="textWrapping"/>
      </w:r>
      <w:r>
        <w:drawing>
          <wp:inline distT="0" distB="0" distL="114300" distR="114300">
            <wp:extent cx="5481955" cy="2911475"/>
            <wp:effectExtent l="0" t="0" r="4445" b="146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stretch>
                      <a:fillRect/>
                    </a:stretch>
                  </pic:blipFill>
                  <pic:spPr>
                    <a:xfrm>
                      <a:off x="0" y="0"/>
                      <a:ext cx="5481955" cy="2911475"/>
                    </a:xfrm>
                    <a:prstGeom prst="rect">
                      <a:avLst/>
                    </a:prstGeom>
                    <a:noFill/>
                    <a:ln>
                      <a:noFill/>
                    </a:ln>
                  </pic:spPr>
                </pic:pic>
              </a:graphicData>
            </a:graphic>
          </wp:inline>
        </w:drawing>
      </w:r>
    </w:p>
    <w:p w14:paraId="6844FB0E">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Lựa Chọn Dịch Vụ AWS</w:t>
      </w:r>
    </w:p>
    <w:p w14:paraId="6FFFFD6B">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Để đạt được hiệu quả trong 3 tháng và đảm bảo nền tảng có thể mở rộng, chúng tôi lựa chọn các dịch vụ AWS cốt lõi như sau:</w:t>
      </w:r>
    </w:p>
    <w:p w14:paraId="70A68B29">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87"/>
        <w:gridCol w:w="1966"/>
        <w:gridCol w:w="2775"/>
        <w:gridCol w:w="2902"/>
      </w:tblGrid>
      <w:tr w14:paraId="69AF1D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700AE5A">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Danh mục Dịch vụ</w:t>
            </w:r>
          </w:p>
        </w:tc>
        <w:tc>
          <w:tcPr>
            <w:tcW w:w="0" w:type="auto"/>
            <w:shd w:val="clear" w:color="auto" w:fill="auto"/>
            <w:vAlign w:val="center"/>
          </w:tcPr>
          <w:p w14:paraId="2FA0CB86">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Dịch vụ AWS Được Chọn</w:t>
            </w:r>
          </w:p>
        </w:tc>
        <w:tc>
          <w:tcPr>
            <w:tcW w:w="0" w:type="auto"/>
            <w:shd w:val="clear" w:color="auto" w:fill="auto"/>
            <w:vAlign w:val="center"/>
          </w:tcPr>
          <w:p w14:paraId="5294A6EC">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Vai trò trong Nền tảng</w:t>
            </w:r>
          </w:p>
        </w:tc>
        <w:tc>
          <w:tcPr>
            <w:tcW w:w="0" w:type="auto"/>
            <w:shd w:val="clear" w:color="auto" w:fill="auto"/>
            <w:vAlign w:val="center"/>
          </w:tcPr>
          <w:p w14:paraId="7E9B861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Lý do Lựa chọn &amp; Khả năng Mở rộng (3 tháng)</w:t>
            </w:r>
          </w:p>
        </w:tc>
      </w:tr>
      <w:tr w14:paraId="795E2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766FD58">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Tài nguyên tính toán</w:t>
            </w:r>
          </w:p>
        </w:tc>
        <w:tc>
          <w:tcPr>
            <w:tcW w:w="0" w:type="auto"/>
            <w:shd w:val="clear" w:color="auto" w:fill="auto"/>
            <w:vAlign w:val="center"/>
          </w:tcPr>
          <w:p w14:paraId="056A935C">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EC2 (Elastic Compute Cloud)</w:t>
            </w:r>
          </w:p>
        </w:tc>
        <w:tc>
          <w:tcPr>
            <w:tcW w:w="0" w:type="auto"/>
            <w:shd w:val="clear" w:color="auto" w:fill="auto"/>
            <w:vAlign w:val="center"/>
          </w:tcPr>
          <w:p w14:paraId="0ABA414D">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Worker Huấn luyện: Thực hiện các thuật toán RL, cập nhật chính sách.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Module Mô phỏng: Chạy môi trường mô phỏng đa tác tử.</w:t>
            </w:r>
          </w:p>
        </w:tc>
        <w:tc>
          <w:tcPr>
            <w:tcW w:w="0" w:type="auto"/>
            <w:shd w:val="clear" w:color="auto" w:fill="auto"/>
            <w:vAlign w:val="center"/>
          </w:tcPr>
          <w:p w14:paraId="36AB85A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Kiểm soát cao, cho phép cài đặt thư viện RL và môi trường tùy chỉnh (Python, Gym, PettingZoo).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Dễ dàng chọn instance tối ưu (ví dụ: có GPU cho huấn luyện).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Mở rộng: Bắt đầu với 1-2 instance cho mô phỏng và vài instance cho worker; dễ dàng mở rộng số lượng instance theo tải.</w:t>
            </w:r>
          </w:p>
        </w:tc>
      </w:tr>
      <w:tr w14:paraId="4A60EA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269EC8">
            <w:pPr>
              <w:rPr>
                <w:rFonts w:hint="default" w:ascii="Times New Roman" w:hAnsi="Times New Roman" w:cs="Times New Roman"/>
                <w:b w:val="0"/>
                <w:bCs w:val="0"/>
                <w:sz w:val="24"/>
                <w:szCs w:val="24"/>
              </w:rPr>
            </w:pPr>
          </w:p>
        </w:tc>
        <w:tc>
          <w:tcPr>
            <w:tcW w:w="0" w:type="auto"/>
            <w:shd w:val="clear" w:color="auto" w:fill="auto"/>
            <w:vAlign w:val="center"/>
          </w:tcPr>
          <w:p w14:paraId="07D94D3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AWS Lambda</w:t>
            </w:r>
          </w:p>
        </w:tc>
        <w:tc>
          <w:tcPr>
            <w:tcW w:w="0" w:type="auto"/>
            <w:shd w:val="clear" w:color="auto" w:fill="auto"/>
            <w:vAlign w:val="center"/>
          </w:tcPr>
          <w:p w14:paraId="5339EAE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Hàm Lambda: Lớp API Gateway, xử lý yêu cầu khởi tạo/điều khiển.</w:t>
            </w:r>
          </w:p>
        </w:tc>
        <w:tc>
          <w:tcPr>
            <w:tcW w:w="0" w:type="auto"/>
            <w:shd w:val="clear" w:color="auto" w:fill="auto"/>
            <w:vAlign w:val="center"/>
          </w:tcPr>
          <w:p w14:paraId="7A1DF3C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Không máy chủ (serverless), tiết kiệm chi phí cho các tác vụ không liên tục.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Tích hợp tốt với API Gateway.</w:t>
            </w:r>
          </w:p>
        </w:tc>
      </w:tr>
      <w:tr w14:paraId="16A07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3EC233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Lưu trữ dữ liệu</w:t>
            </w:r>
          </w:p>
        </w:tc>
        <w:tc>
          <w:tcPr>
            <w:tcW w:w="0" w:type="auto"/>
            <w:shd w:val="clear" w:color="auto" w:fill="auto"/>
            <w:vAlign w:val="center"/>
          </w:tcPr>
          <w:p w14:paraId="5F93A9F8">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S3 (Simple Storage Service)</w:t>
            </w:r>
          </w:p>
        </w:tc>
        <w:tc>
          <w:tcPr>
            <w:tcW w:w="0" w:type="auto"/>
            <w:shd w:val="clear" w:color="auto" w:fill="auto"/>
            <w:vAlign w:val="center"/>
          </w:tcPr>
          <w:p w14:paraId="492AA3B4">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Lưu trữ Trạng thái Môi trường: Dữ liệu môi trường, lịch sử tương tác.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Lưu trữ Chính sách: Các phiên bản chính sách đã được huấn luyện.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Lưu trữ Nhật ký/Chỉ số: Dữ liệu thô từ quá trình hoạt động.</w:t>
            </w:r>
          </w:p>
        </w:tc>
        <w:tc>
          <w:tcPr>
            <w:tcW w:w="0" w:type="auto"/>
            <w:shd w:val="clear" w:color="auto" w:fill="auto"/>
            <w:vAlign w:val="center"/>
          </w:tcPr>
          <w:p w14:paraId="4E19985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Khả năng mở rộng không giới hạn, độ bền cao, chi phí thấp. Lý tưởng cho dữ liệu không cấu trúc.</w:t>
            </w:r>
          </w:p>
        </w:tc>
      </w:tr>
      <w:tr w14:paraId="2E7F61D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6D11540">
            <w:pPr>
              <w:rPr>
                <w:rFonts w:hint="default" w:ascii="Times New Roman" w:hAnsi="Times New Roman" w:cs="Times New Roman"/>
                <w:b w:val="0"/>
                <w:bCs w:val="0"/>
                <w:sz w:val="24"/>
                <w:szCs w:val="24"/>
              </w:rPr>
            </w:pPr>
          </w:p>
        </w:tc>
        <w:tc>
          <w:tcPr>
            <w:tcW w:w="0" w:type="auto"/>
            <w:shd w:val="clear" w:color="auto" w:fill="auto"/>
            <w:vAlign w:val="center"/>
          </w:tcPr>
          <w:p w14:paraId="0DB82418">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ElastiCache for Redis</w:t>
            </w:r>
          </w:p>
        </w:tc>
        <w:tc>
          <w:tcPr>
            <w:tcW w:w="0" w:type="auto"/>
            <w:shd w:val="clear" w:color="auto" w:fill="auto"/>
            <w:vAlign w:val="center"/>
          </w:tcPr>
          <w:p w14:paraId="702ADA7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Bộ đệm Kinh nghiệm Tái phát: Lưu trữ tạm thời các kinh nghiệm của tác tử để worker truy cập nhanh.</w:t>
            </w:r>
          </w:p>
        </w:tc>
        <w:tc>
          <w:tcPr>
            <w:tcW w:w="0" w:type="auto"/>
            <w:shd w:val="clear" w:color="auto" w:fill="auto"/>
            <w:vAlign w:val="center"/>
          </w:tcPr>
          <w:p w14:paraId="705BBF7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Kho dữ liệu trong bộ nhớ (in-memory) độ trễ thấp, hiệu suất cao.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Cực kỳ quan trọng cho hiệu suất của nhiều thuật toán RL (DQN, PPO).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Mở rộng: Có thể mở rộng quy mô dọc (tăng kích thước instance) hoặc ngang (thêm node vào cụm) sau này.</w:t>
            </w:r>
          </w:p>
        </w:tc>
      </w:tr>
      <w:tr w14:paraId="7AEDBD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B58F52B">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Hàng đợi &amp; Giao tiếp</w:t>
            </w:r>
          </w:p>
        </w:tc>
        <w:tc>
          <w:tcPr>
            <w:tcW w:w="0" w:type="auto"/>
            <w:shd w:val="clear" w:color="auto" w:fill="auto"/>
            <w:vAlign w:val="center"/>
          </w:tcPr>
          <w:p w14:paraId="169D4F0F">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SQS (Simple Queue Service)</w:t>
            </w:r>
          </w:p>
        </w:tc>
        <w:tc>
          <w:tcPr>
            <w:tcW w:w="0" w:type="auto"/>
            <w:shd w:val="clear" w:color="auto" w:fill="auto"/>
            <w:vAlign w:val="center"/>
          </w:tcPr>
          <w:p w14:paraId="22C6D99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Hàng đợi Quan sát/Hành động: Đảm bảo giao tiếp bất đồng bộ giữa module mô phỏng và các worker huấn luyện.</w:t>
            </w:r>
          </w:p>
        </w:tc>
        <w:tc>
          <w:tcPr>
            <w:tcW w:w="0" w:type="auto"/>
            <w:shd w:val="clear" w:color="auto" w:fill="auto"/>
            <w:vAlign w:val="center"/>
          </w:tcPr>
          <w:p w14:paraId="498F4A4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Hàng đợi tin nhắn được quản lý hoàn toàn, đáng tin cậy, độ trễ thấp.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Hỗ trợ tách biệt các thành phần, cho phép xử lý song song và đào tạo phân tán hiệu quả.</w:t>
            </w:r>
          </w:p>
        </w:tc>
      </w:tr>
      <w:tr w14:paraId="1B701BB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39BD7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Giám sát &amp; Ghi nhận</w:t>
            </w:r>
          </w:p>
        </w:tc>
        <w:tc>
          <w:tcPr>
            <w:tcW w:w="0" w:type="auto"/>
            <w:shd w:val="clear" w:color="auto" w:fill="auto"/>
            <w:vAlign w:val="center"/>
          </w:tcPr>
          <w:p w14:paraId="07A0042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CloudWatch</w:t>
            </w:r>
          </w:p>
        </w:tc>
        <w:tc>
          <w:tcPr>
            <w:tcW w:w="0" w:type="auto"/>
            <w:shd w:val="clear" w:color="auto" w:fill="auto"/>
            <w:vAlign w:val="center"/>
          </w:tcPr>
          <w:p w14:paraId="71DB5772">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Ghi nhật ký &amp; Chỉ số: Thu thập nhật ký và số liệu từ mọi dịch vụ AWS được sử dụng.</w:t>
            </w:r>
          </w:p>
        </w:tc>
        <w:tc>
          <w:tcPr>
            <w:tcW w:w="0" w:type="auto"/>
            <w:shd w:val="clear" w:color="auto" w:fill="auto"/>
            <w:vAlign w:val="center"/>
          </w:tcPr>
          <w:p w14:paraId="756DFBF6">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Dịch vụ giám sát tập trung, cung cấp khả năng quan sát hiệu suất và phát hiện vấn đề.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Có thể thiết lập cảnh báo tự động.</w:t>
            </w:r>
          </w:p>
        </w:tc>
      </w:tr>
      <w:tr w14:paraId="039BAA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DD04F09">
            <w:pPr>
              <w:rPr>
                <w:rFonts w:hint="default" w:ascii="Times New Roman" w:hAnsi="Times New Roman" w:cs="Times New Roman"/>
                <w:b w:val="0"/>
                <w:bCs w:val="0"/>
                <w:sz w:val="24"/>
                <w:szCs w:val="24"/>
              </w:rPr>
            </w:pPr>
          </w:p>
        </w:tc>
        <w:tc>
          <w:tcPr>
            <w:tcW w:w="0" w:type="auto"/>
            <w:shd w:val="clear" w:color="auto" w:fill="auto"/>
            <w:vAlign w:val="center"/>
          </w:tcPr>
          <w:p w14:paraId="345A7B8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QuickSight (hoặc CloudWatch Dashboards)</w:t>
            </w:r>
          </w:p>
        </w:tc>
        <w:tc>
          <w:tcPr>
            <w:tcW w:w="0" w:type="auto"/>
            <w:shd w:val="clear" w:color="auto" w:fill="auto"/>
            <w:vAlign w:val="center"/>
          </w:tcPr>
          <w:p w14:paraId="034D2C5B">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Bảng điều khiển: Trực quan hóa các chỉ số huấn luyện (phần thưởng, độ phức tạp, v.v.).</w:t>
            </w:r>
          </w:p>
        </w:tc>
        <w:tc>
          <w:tcPr>
            <w:tcW w:w="0" w:type="auto"/>
            <w:shd w:val="clear" w:color="auto" w:fill="auto"/>
            <w:vAlign w:val="center"/>
          </w:tcPr>
          <w:p w14:paraId="1CFF45E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Dịch vụ BI trên đám mây, dễ dàng kết nối với S3 và CloudWatch Logs.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Ghi chú: Trong 3 tháng, CloudWatch Dashboards có thể đủ để trực quan hóa cơ bản, QuickSight sẽ là bước tiếp theo.</w:t>
            </w:r>
          </w:p>
        </w:tc>
      </w:tr>
      <w:tr w14:paraId="171380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C1B5D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Bảo mật &amp; Quản lý truy cập</w:t>
            </w:r>
          </w:p>
        </w:tc>
        <w:tc>
          <w:tcPr>
            <w:tcW w:w="0" w:type="auto"/>
            <w:shd w:val="clear" w:color="auto" w:fill="auto"/>
            <w:vAlign w:val="center"/>
          </w:tcPr>
          <w:p w14:paraId="32CB86B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AWS IAM (Identity and Access Management)</w:t>
            </w:r>
          </w:p>
        </w:tc>
        <w:tc>
          <w:tcPr>
            <w:tcW w:w="0" w:type="auto"/>
            <w:shd w:val="clear" w:color="auto" w:fill="auto"/>
            <w:vAlign w:val="center"/>
          </w:tcPr>
          <w:p w14:paraId="42758BA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Quản lý quyền truy cập của người dùng và các dịch vụ AWS vào các tài nguyên khác.</w:t>
            </w:r>
          </w:p>
        </w:tc>
        <w:tc>
          <w:tcPr>
            <w:tcW w:w="0" w:type="auto"/>
            <w:shd w:val="clear" w:color="auto" w:fill="auto"/>
            <w:vAlign w:val="center"/>
          </w:tcPr>
          <w:p w14:paraId="0F4C268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Thực thi nguyên tắc đặc quyền tối thiểu (Least Privilege).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Đảm bảo chỉ các thành phần được ủy quyền mới có thể tương tác với nhau.</w:t>
            </w:r>
          </w:p>
        </w:tc>
      </w:tr>
      <w:tr w14:paraId="1BDDF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E2CB45">
            <w:pPr>
              <w:rPr>
                <w:rFonts w:hint="default" w:ascii="Times New Roman" w:hAnsi="Times New Roman" w:cs="Times New Roman"/>
                <w:b w:val="0"/>
                <w:bCs w:val="0"/>
                <w:sz w:val="24"/>
                <w:szCs w:val="24"/>
              </w:rPr>
            </w:pPr>
          </w:p>
        </w:tc>
        <w:tc>
          <w:tcPr>
            <w:tcW w:w="0" w:type="auto"/>
            <w:shd w:val="clear" w:color="auto" w:fill="auto"/>
            <w:vAlign w:val="center"/>
          </w:tcPr>
          <w:p w14:paraId="2B868B0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Amazon VPC (Virtual Private Cloud)</w:t>
            </w:r>
          </w:p>
        </w:tc>
        <w:tc>
          <w:tcPr>
            <w:tcW w:w="0" w:type="auto"/>
            <w:shd w:val="clear" w:color="auto" w:fill="auto"/>
            <w:vAlign w:val="center"/>
          </w:tcPr>
          <w:p w14:paraId="251FD38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Tạo môi trường mạng riêng biệt, biệt lập cho các tài nguyên.</w:t>
            </w:r>
          </w:p>
        </w:tc>
        <w:tc>
          <w:tcPr>
            <w:tcW w:w="0" w:type="auto"/>
            <w:shd w:val="clear" w:color="auto" w:fill="auto"/>
            <w:vAlign w:val="center"/>
          </w:tcPr>
          <w:p w14:paraId="33167028">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Cách ly tài nguyên khỏi Internet công cộng, kiểm soát chặt chẽ lưu lượng mạng (Security Groups, Network ACLs).</w:t>
            </w:r>
          </w:p>
        </w:tc>
      </w:tr>
      <w:tr w14:paraId="50CE50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32094E4">
            <w:pPr>
              <w:rPr>
                <w:rFonts w:hint="default" w:ascii="Times New Roman" w:hAnsi="Times New Roman" w:cs="Times New Roman"/>
                <w:b w:val="0"/>
                <w:bCs w:val="0"/>
                <w:sz w:val="24"/>
                <w:szCs w:val="24"/>
              </w:rPr>
            </w:pPr>
          </w:p>
        </w:tc>
        <w:tc>
          <w:tcPr>
            <w:tcW w:w="0" w:type="auto"/>
            <w:shd w:val="clear" w:color="auto" w:fill="auto"/>
            <w:vAlign w:val="center"/>
          </w:tcPr>
          <w:p w14:paraId="0D732CA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AWS KMS (Key Management Service)</w:t>
            </w:r>
          </w:p>
        </w:tc>
        <w:tc>
          <w:tcPr>
            <w:tcW w:w="0" w:type="auto"/>
            <w:shd w:val="clear" w:color="auto" w:fill="auto"/>
            <w:vAlign w:val="center"/>
          </w:tcPr>
          <w:p w14:paraId="1F5A357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Mã hóa dữ liệu lưu trữ (trên S3, ElastiCache) và trong quá trình truyền tải.</w:t>
            </w:r>
          </w:p>
        </w:tc>
        <w:tc>
          <w:tcPr>
            <w:tcW w:w="0" w:type="auto"/>
            <w:shd w:val="clear" w:color="auto" w:fill="auto"/>
            <w:vAlign w:val="center"/>
          </w:tcPr>
          <w:p w14:paraId="5F1FCB1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Tăng cường bảo mật dữ liệu nhạy cảm.</w:t>
            </w:r>
          </w:p>
        </w:tc>
      </w:tr>
    </w:tbl>
    <w:p w14:paraId="5ACA853B">
      <w:pPr>
        <w:keepNext w:val="0"/>
        <w:keepLines w:val="0"/>
        <w:widowControl/>
        <w:suppressLineNumbers w:val="0"/>
        <w:spacing w:line="360" w:lineRule="auto"/>
        <w:jc w:val="both"/>
        <w:rPr>
          <w:rFonts w:hint="default" w:ascii="Times New Roman" w:hAnsi="Times New Roman" w:cs="Times New Roman"/>
          <w:b w:val="0"/>
          <w:bCs w:val="0"/>
          <w:sz w:val="24"/>
          <w:szCs w:val="24"/>
        </w:rPr>
      </w:pPr>
    </w:p>
    <w:p w14:paraId="0E885A0D">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Luồng Dữ liệu và Tương tác Thành phần</w:t>
      </w:r>
    </w:p>
    <w:p w14:paraId="52055EF9">
      <w:pPr>
        <w:keepNext w:val="0"/>
        <w:keepLines w:val="0"/>
        <w:widowControl/>
        <w:suppressLineNumbers w:val="0"/>
        <w:spacing w:line="360" w:lineRule="auto"/>
        <w:ind w:left="72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val="0"/>
          <w:bCs w:val="0"/>
          <w:sz w:val="24"/>
          <w:szCs w:val="24"/>
        </w:rPr>
        <w:t>Khởi tạo Môi trường</w:t>
      </w:r>
      <w:r>
        <w:rPr>
          <w:rFonts w:hint="default" w:ascii="Times New Roman" w:hAnsi="Times New Roman" w:eastAsia="Times New Roman" w:cs="Times New Roman"/>
          <w:b w:val="0"/>
          <w:bCs w:val="0"/>
          <w:sz w:val="24"/>
          <w:szCs w:val="24"/>
          <w:lang w:val="en-US"/>
        </w:rPr>
        <w:t>:</w:t>
      </w:r>
    </w:p>
    <w:p w14:paraId="3EA9D328">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 xml:space="preserve">Người dùng hoặc hệ thống gửi yêu cầu khởi tạo qua </w:t>
      </w:r>
      <w:r>
        <w:rPr>
          <w:rStyle w:val="35"/>
          <w:rFonts w:hint="default" w:ascii="Times New Roman" w:hAnsi="Times New Roman" w:eastAsia="SimSun" w:cs="Times New Roman"/>
          <w:b w:val="0"/>
          <w:bCs w:val="0"/>
          <w:sz w:val="24"/>
          <w:szCs w:val="24"/>
        </w:rPr>
        <w:t>API Gateway</w:t>
      </w:r>
      <w:r>
        <w:rPr>
          <w:rFonts w:hint="default" w:ascii="Times New Roman" w:hAnsi="Times New Roman" w:eastAsia="Times New Roman" w:cs="Times New Roman"/>
          <w:b w:val="0"/>
          <w:bCs w:val="0"/>
          <w:sz w:val="24"/>
          <w:szCs w:val="24"/>
        </w:rPr>
        <w:br w:type="textWrapping"/>
      </w:r>
      <w:r>
        <w:rPr>
          <w:rFonts w:hint="default" w:ascii="Times New Roman" w:hAnsi="Times New Roman" w:eastAsia="SimSun" w:cs="Times New Roman"/>
          <w:b w:val="0"/>
          <w:bCs w:val="0"/>
          <w:sz w:val="24"/>
          <w:szCs w:val="24"/>
        </w:rPr>
        <w:t xml:space="preserve">Yêu cầu này được xử lý bởi </w:t>
      </w:r>
      <w:r>
        <w:rPr>
          <w:rStyle w:val="35"/>
          <w:rFonts w:hint="default" w:ascii="Times New Roman" w:hAnsi="Times New Roman" w:eastAsia="SimSun" w:cs="Times New Roman"/>
          <w:b w:val="0"/>
          <w:bCs w:val="0"/>
          <w:sz w:val="24"/>
          <w:szCs w:val="24"/>
        </w:rPr>
        <w:t>AWS Lambda</w:t>
      </w:r>
      <w:r>
        <w:rPr>
          <w:rFonts w:hint="default" w:ascii="Times New Roman" w:hAnsi="Times New Roman" w:eastAsia="SimSun" w:cs="Times New Roman"/>
          <w:b w:val="0"/>
          <w:bCs w:val="0"/>
          <w:sz w:val="24"/>
          <w:szCs w:val="24"/>
        </w:rPr>
        <w:t>, sau đó chuyển tiếp đến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Module Mô phỏng</w:t>
      </w:r>
      <w:r>
        <w:rPr>
          <w:rFonts w:hint="default" w:ascii="Times New Roman" w:hAnsi="Times New Roman" w:eastAsia="SimSun" w:cs="Times New Roman"/>
          <w:b w:val="0"/>
          <w:bCs w:val="0"/>
          <w:sz w:val="24"/>
          <w:szCs w:val="24"/>
        </w:rPr>
        <w:t xml:space="preserve"> (chạy trên EC2) để tạo môi trường.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Quản lý Tác tử</w:t>
      </w:r>
      <w:r>
        <w:rPr>
          <w:rFonts w:hint="default" w:ascii="Times New Roman" w:hAnsi="Times New Roman" w:eastAsia="SimSun" w:cs="Times New Roman"/>
          <w:b w:val="0"/>
          <w:bCs w:val="0"/>
          <w:sz w:val="24"/>
          <w:szCs w:val="24"/>
        </w:rPr>
        <w:t xml:space="preserve"> (EC2) để khởi tạo các tác tử tương tác.</w:t>
      </w:r>
    </w:p>
    <w:p w14:paraId="649DB6E5">
      <w:pPr>
        <w:keepNext w:val="0"/>
        <w:keepLines w:val="0"/>
        <w:widowControl/>
        <w:suppressLineNumbers w:val="0"/>
        <w:spacing w:line="360" w:lineRule="auto"/>
        <w:ind w:left="720"/>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rPr>
        <w:t xml:space="preserve">Vòng lặp </w:t>
      </w:r>
      <w:r>
        <w:rPr>
          <w:rFonts w:hint="default" w:ascii="Times New Roman" w:hAnsi="Times New Roman" w:eastAsia="Times New Roman" w:cs="Times New Roman"/>
          <w:b w:val="0"/>
          <w:bCs w:val="0"/>
          <w:sz w:val="24"/>
          <w:szCs w:val="24"/>
          <w:lang w:val="en-US"/>
        </w:rPr>
        <w:t xml:space="preserve">mô phỏng </w:t>
      </w:r>
    </w:p>
    <w:p w14:paraId="4A1AB986">
      <w:pPr>
        <w:keepNext w:val="0"/>
        <w:keepLines w:val="0"/>
        <w:widowControl/>
        <w:suppressLineNumbers w:val="0"/>
        <w:spacing w:line="360" w:lineRule="auto"/>
        <w:ind w:left="720"/>
        <w:jc w:val="both"/>
        <w:rPr>
          <w:rFonts w:hint="default" w:ascii="Times New Roman" w:hAnsi="Times New Roman" w:eastAsia="SimSun" w:cs="Times New Roman"/>
          <w:b w:val="0"/>
          <w:bCs w:val="0"/>
          <w:sz w:val="24"/>
          <w:szCs w:val="24"/>
          <w:lang w:val="en-US"/>
        </w:rPr>
      </w:pPr>
      <w:r>
        <w:rPr>
          <w:rFonts w:hint="default" w:ascii="Times New Roman" w:hAnsi="Times New Roman" w:eastAsia="Times New Roman" w:cs="Times New Roman"/>
          <w:b w:val="0"/>
          <w:bCs w:val="0"/>
          <w:sz w:val="24"/>
          <w:szCs w:val="24"/>
          <w:lang w:val="en-US"/>
        </w:rPr>
        <w:tab/>
      </w:r>
      <w:r>
        <w:rPr>
          <w:rStyle w:val="35"/>
          <w:rFonts w:hint="default" w:ascii="Times New Roman" w:hAnsi="Times New Roman" w:eastAsia="SimSun" w:cs="Times New Roman"/>
          <w:b w:val="0"/>
          <w:bCs w:val="0"/>
          <w:sz w:val="24"/>
          <w:szCs w:val="24"/>
        </w:rPr>
        <w:t>Module mô phỏng</w:t>
      </w:r>
      <w:r>
        <w:rPr>
          <w:rFonts w:hint="default" w:ascii="Times New Roman" w:hAnsi="Times New Roman" w:eastAsia="SimSun" w:cs="Times New Roman"/>
          <w:b w:val="0"/>
          <w:bCs w:val="0"/>
          <w:sz w:val="24"/>
          <w:szCs w:val="24"/>
        </w:rPr>
        <w:t xml:space="preserve"> cập nhật trạng thái môi trường và gửi dữ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liệu quan sát lên </w:t>
      </w:r>
      <w:r>
        <w:rPr>
          <w:rStyle w:val="35"/>
          <w:rFonts w:hint="default" w:ascii="Times New Roman" w:hAnsi="Times New Roman" w:eastAsia="SimSun" w:cs="Times New Roman"/>
          <w:b w:val="0"/>
          <w:bCs w:val="0"/>
          <w:sz w:val="24"/>
          <w:szCs w:val="24"/>
        </w:rPr>
        <w:t>SQS</w:t>
      </w:r>
      <w:r>
        <w:rPr>
          <w:rStyle w:val="35"/>
          <w:rFonts w:hint="default" w:ascii="Times New Roman" w:hAnsi="Times New Roman" w:eastAsia="SimSun" w:cs="Times New Roman"/>
          <w:b w:val="0"/>
          <w:bCs w:val="0"/>
          <w:sz w:val="24"/>
          <w:szCs w:val="24"/>
          <w:lang w:val="en-US"/>
        </w:rPr>
        <w:t>.</w:t>
      </w:r>
      <w:r>
        <w:rPr>
          <w:rStyle w:val="35"/>
          <w:rFonts w:hint="default" w:ascii="Times New Roman" w:hAnsi="Times New Roman" w:eastAsia="SimSun" w:cs="Times New Roman"/>
          <w:b w:val="0"/>
          <w:bCs w:val="0"/>
          <w:sz w:val="24"/>
          <w:szCs w:val="24"/>
          <w:lang w:val="en-US"/>
        </w:rPr>
        <w:br w:type="textWrapping"/>
      </w:r>
      <w:r>
        <w:rPr>
          <w:rStyle w:val="35"/>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Quản lý Tác tử</w:t>
      </w:r>
      <w:r>
        <w:rPr>
          <w:rFonts w:hint="default" w:ascii="Times New Roman" w:hAnsi="Times New Roman" w:eastAsia="SimSun" w:cs="Times New Roman"/>
          <w:b w:val="0"/>
          <w:bCs w:val="0"/>
          <w:sz w:val="24"/>
          <w:szCs w:val="24"/>
        </w:rPr>
        <w:t xml:space="preserve"> phân phối dữ liệu này đến các </w:t>
      </w:r>
      <w:r>
        <w:rPr>
          <w:rStyle w:val="35"/>
          <w:rFonts w:hint="default" w:ascii="Times New Roman" w:hAnsi="Times New Roman" w:eastAsia="SimSun" w:cs="Times New Roman"/>
          <w:b w:val="0"/>
          <w:bCs w:val="0"/>
          <w:sz w:val="24"/>
          <w:szCs w:val="24"/>
        </w:rPr>
        <w:t>Worker Huấn luyện</w:t>
      </w:r>
      <w:r>
        <w:rPr>
          <w:rStyle w:val="35"/>
          <w:rFonts w:hint="default" w:ascii="Times New Roman" w:hAnsi="Times New Roman" w:eastAsia="SimSun" w:cs="Times New Roman"/>
          <w:b w:val="0"/>
          <w:bCs w:val="0"/>
          <w:sz w:val="24"/>
          <w:szCs w:val="24"/>
          <w:lang w:val="en-US"/>
        </w:rPr>
        <w:t>.</w:t>
      </w:r>
      <w:r>
        <w:rPr>
          <w:rStyle w:val="35"/>
          <w:rFonts w:hint="default" w:ascii="Times New Roman" w:hAnsi="Times New Roman" w:eastAsia="SimSun" w:cs="Times New Roman"/>
          <w:b w:val="0"/>
          <w:bCs w:val="0"/>
          <w:sz w:val="24"/>
          <w:szCs w:val="24"/>
          <w:lang w:val="en-US"/>
        </w:rPr>
        <w:br w:type="textWrapping"/>
      </w:r>
      <w:r>
        <w:rPr>
          <w:rStyle w:val="35"/>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Các </w:t>
      </w:r>
      <w:r>
        <w:rPr>
          <w:rStyle w:val="35"/>
          <w:rFonts w:hint="default" w:ascii="Times New Roman" w:hAnsi="Times New Roman" w:eastAsia="SimSun" w:cs="Times New Roman"/>
          <w:b w:val="0"/>
          <w:bCs w:val="0"/>
          <w:sz w:val="24"/>
          <w:szCs w:val="24"/>
        </w:rPr>
        <w:t>Worker</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Truy xuất chính sách từ </w:t>
      </w:r>
      <w:r>
        <w:rPr>
          <w:rStyle w:val="35"/>
          <w:rFonts w:hint="default" w:ascii="Times New Roman" w:hAnsi="Times New Roman" w:eastAsia="SimSun" w:cs="Times New Roman"/>
          <w:b w:val="0"/>
          <w:bCs w:val="0"/>
          <w:sz w:val="24"/>
          <w:szCs w:val="24"/>
        </w:rPr>
        <w:t>S3</w:t>
      </w:r>
      <w:r>
        <w:rPr>
          <w:rFonts w:hint="default" w:ascii="Times New Roman" w:hAnsi="Times New Roman" w:eastAsia="SimSun" w:cs="Times New Roman"/>
          <w:b w:val="0"/>
          <w:bCs w:val="0"/>
          <w:sz w:val="24"/>
          <w:szCs w:val="24"/>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Tính toán hành động dựa trên quan sát và chính sách hiện tại</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Gửi hành động trở lại </w:t>
      </w:r>
      <w:r>
        <w:rPr>
          <w:rStyle w:val="35"/>
          <w:rFonts w:hint="default" w:ascii="Times New Roman" w:hAnsi="Times New Roman" w:eastAsia="SimSun" w:cs="Times New Roman"/>
          <w:b w:val="0"/>
          <w:bCs w:val="0"/>
          <w:sz w:val="24"/>
          <w:szCs w:val="24"/>
        </w:rPr>
        <w:t>SQS</w:t>
      </w:r>
      <w:r>
        <w:rPr>
          <w:rFonts w:hint="default" w:ascii="Times New Roman" w:hAnsi="Times New Roman" w:eastAsia="SimSun" w:cs="Times New Roman"/>
          <w:b w:val="0"/>
          <w:bCs w:val="0"/>
          <w:sz w:val="24"/>
          <w:szCs w:val="24"/>
        </w:rPr>
        <w:t xml:space="preserve"> để tiếp tục mô phỏng</w:t>
      </w:r>
      <w:r>
        <w:rPr>
          <w:rFonts w:hint="default" w:ascii="Times New Roman" w:hAnsi="Times New Roman" w:eastAsia="SimSun" w:cs="Times New Roman"/>
          <w:b w:val="0"/>
          <w:bCs w:val="0"/>
          <w:sz w:val="24"/>
          <w:szCs w:val="24"/>
          <w:lang w:val="en-US"/>
        </w:rPr>
        <w:t>.</w:t>
      </w:r>
    </w:p>
    <w:p w14:paraId="75C603AB">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Đồng thời, worker cũng lưu lại dữ liệu (trạng thái, hành động, phần thưởng, v.v.) vào </w:t>
      </w:r>
      <w:r>
        <w:rPr>
          <w:rStyle w:val="35"/>
          <w:rFonts w:hint="default" w:ascii="Times New Roman" w:hAnsi="Times New Roman" w:eastAsia="SimSun" w:cs="Times New Roman"/>
          <w:b w:val="0"/>
          <w:bCs w:val="0"/>
          <w:sz w:val="24"/>
          <w:szCs w:val="24"/>
        </w:rPr>
        <w:t>Redis</w:t>
      </w:r>
      <w:r>
        <w:rPr>
          <w:rFonts w:hint="default" w:ascii="Times New Roman" w:hAnsi="Times New Roman" w:eastAsia="SimSun" w:cs="Times New Roman"/>
          <w:b w:val="0"/>
          <w:bCs w:val="0"/>
          <w:sz w:val="24"/>
          <w:szCs w:val="24"/>
        </w:rPr>
        <w:t xml:space="preserve"> để huấn luyện lại sau này</w:t>
      </w:r>
    </w:p>
    <w:p w14:paraId="5C3B85A1">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Tối ưu hóa Chính sách:</w:t>
      </w:r>
    </w:p>
    <w:p w14:paraId="6F1A0DDD">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Các </w:t>
      </w:r>
      <w:r>
        <w:rPr>
          <w:rStyle w:val="35"/>
          <w:rFonts w:hint="default" w:ascii="Times New Roman" w:hAnsi="Times New Roman" w:eastAsia="SimSun" w:cs="Times New Roman"/>
          <w:b w:val="0"/>
          <w:bCs w:val="0"/>
          <w:sz w:val="24"/>
          <w:szCs w:val="24"/>
        </w:rPr>
        <w:t>Worker huấn luyện</w:t>
      </w:r>
      <w:r>
        <w:rPr>
          <w:rFonts w:hint="default" w:ascii="Times New Roman" w:hAnsi="Times New Roman" w:eastAsia="SimSun" w:cs="Times New Roman"/>
          <w:b w:val="0"/>
          <w:bCs w:val="0"/>
          <w:sz w:val="24"/>
          <w:szCs w:val="24"/>
        </w:rPr>
        <w:t xml:space="preserve"> sẽ định kỳ lấy dữ liệu kinh nghiệm từ </w:t>
      </w:r>
      <w:r>
        <w:rPr>
          <w:rStyle w:val="35"/>
          <w:rFonts w:hint="default" w:ascii="Times New Roman" w:hAnsi="Times New Roman" w:eastAsia="SimSun" w:cs="Times New Roman"/>
          <w:b w:val="0"/>
          <w:bCs w:val="0"/>
          <w:sz w:val="24"/>
          <w:szCs w:val="24"/>
        </w:rPr>
        <w:t>Redis</w:t>
      </w:r>
      <w:r>
        <w:rPr>
          <w:rFonts w:hint="default" w:ascii="Times New Roman" w:hAnsi="Times New Roman" w:eastAsia="SimSun" w:cs="Times New Roman"/>
          <w:b w:val="0"/>
          <w:bCs w:val="0"/>
          <w:sz w:val="24"/>
          <w:szCs w:val="24"/>
        </w:rPr>
        <w:t>, sau đó sử dụng các thuật toán tối ưu chính sách (ví dụ: PPO, A2C) thông qua thư viện Python để cập nhật chính sách của tác tử.</w:t>
      </w:r>
      <w:r>
        <w:rPr>
          <w:rFonts w:hint="default" w:ascii="Times New Roman" w:hAnsi="Times New Roman" w:eastAsia="Times New Roman" w:cs="Times New Roman"/>
          <w:b w:val="0"/>
          <w:bCs w:val="0"/>
          <w:sz w:val="24"/>
          <w:szCs w:val="24"/>
        </w:rPr>
        <w:br w:type="textWrapping"/>
      </w:r>
      <w:r>
        <w:rPr>
          <w:rFonts w:hint="default" w:ascii="Times New Roman" w:hAnsi="Times New Roman" w:eastAsia="SimSun" w:cs="Times New Roman"/>
          <w:b w:val="0"/>
          <w:bCs w:val="0"/>
          <w:sz w:val="24"/>
          <w:szCs w:val="24"/>
        </w:rPr>
        <w:t xml:space="preserve">Chính sách mới sau khi được tối ưu sẽ được lưu trở lại vào </w:t>
      </w:r>
      <w:r>
        <w:rPr>
          <w:rStyle w:val="35"/>
          <w:rFonts w:hint="default" w:ascii="Times New Roman" w:hAnsi="Times New Roman" w:eastAsia="SimSun" w:cs="Times New Roman"/>
          <w:b w:val="0"/>
          <w:bCs w:val="0"/>
          <w:sz w:val="24"/>
          <w:szCs w:val="24"/>
        </w:rPr>
        <w:t>S3</w:t>
      </w:r>
      <w:r>
        <w:rPr>
          <w:rFonts w:hint="default" w:ascii="Times New Roman" w:hAnsi="Times New Roman" w:eastAsia="SimSun" w:cs="Times New Roman"/>
          <w:b w:val="0"/>
          <w:bCs w:val="0"/>
          <w:sz w:val="24"/>
          <w:szCs w:val="24"/>
        </w:rPr>
        <w:t>, có thể sử dụng cơ chế phiên bản để theo dõi quá trình huấn luyện theo thời gian.</w:t>
      </w:r>
    </w:p>
    <w:p w14:paraId="6462C9C1">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Giám sát:</w:t>
      </w:r>
    </w:p>
    <w:p w14:paraId="61B53B18">
      <w:pPr>
        <w:keepNext w:val="0"/>
        <w:keepLines w:val="0"/>
        <w:widowControl/>
        <w:suppressLineNumbers w:val="0"/>
        <w:spacing w:line="360" w:lineRule="auto"/>
        <w:ind w:left="720" w:leftChars="0" w:firstLine="720" w:firstLineChars="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Về giám sát, tất cả thành phần trong hệ thống như </w:t>
      </w:r>
      <w:r>
        <w:rPr>
          <w:rStyle w:val="35"/>
          <w:rFonts w:hint="default" w:ascii="Times New Roman" w:hAnsi="Times New Roman" w:eastAsia="SimSun" w:cs="Times New Roman"/>
          <w:b w:val="0"/>
          <w:bCs w:val="0"/>
          <w:sz w:val="24"/>
          <w:szCs w:val="24"/>
        </w:rPr>
        <w:t xml:space="preserve">EC2, Lambda, SQS, </w:t>
      </w:r>
      <w:r>
        <w:rPr>
          <w:rStyle w:val="35"/>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Redis</w:t>
      </w:r>
      <w:r>
        <w:rPr>
          <w:rFonts w:hint="default" w:ascii="Times New Roman" w:hAnsi="Times New Roman" w:eastAsia="SimSun" w:cs="Times New Roman"/>
          <w:b w:val="0"/>
          <w:bCs w:val="0"/>
          <w:sz w:val="24"/>
          <w:szCs w:val="24"/>
        </w:rPr>
        <w:t xml:space="preserve"> đều gửi log và số liệu hoạt động lên </w:t>
      </w:r>
      <w:r>
        <w:rPr>
          <w:rStyle w:val="35"/>
          <w:rFonts w:hint="default" w:ascii="Times New Roman" w:hAnsi="Times New Roman" w:eastAsia="SimSun" w:cs="Times New Roman"/>
          <w:b w:val="0"/>
          <w:bCs w:val="0"/>
          <w:sz w:val="24"/>
          <w:szCs w:val="24"/>
        </w:rPr>
        <w:t>CloudWatch</w:t>
      </w:r>
      <w:r>
        <w:rPr>
          <w:rFonts w:hint="default" w:ascii="Times New Roman" w:hAnsi="Times New Roman" w:eastAsia="SimSun" w:cs="Times New Roman"/>
          <w:b w:val="0"/>
          <w:bCs w:val="0"/>
          <w:sz w:val="24"/>
          <w:szCs w:val="24"/>
        </w:rPr>
        <w:t xml:space="preserve">.Người dùng có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thể theo dõi thông qua bảng điều khiển hoặc tích hợp với </w:t>
      </w:r>
      <w:r>
        <w:rPr>
          <w:rStyle w:val="35"/>
          <w:rFonts w:hint="default" w:ascii="Times New Roman" w:hAnsi="Times New Roman" w:eastAsia="SimSun" w:cs="Times New Roman"/>
          <w:b w:val="0"/>
          <w:bCs w:val="0"/>
          <w:sz w:val="24"/>
          <w:szCs w:val="24"/>
        </w:rPr>
        <w:t xml:space="preserve">Amazon </w:t>
      </w:r>
      <w:r>
        <w:rPr>
          <w:rStyle w:val="35"/>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QuickSight</w:t>
      </w:r>
      <w:r>
        <w:rPr>
          <w:rFonts w:hint="default" w:ascii="Times New Roman" w:hAnsi="Times New Roman" w:eastAsia="SimSun" w:cs="Times New Roman"/>
          <w:b w:val="0"/>
          <w:bCs w:val="0"/>
          <w:sz w:val="24"/>
          <w:szCs w:val="24"/>
        </w:rPr>
        <w:t xml:space="preserve"> để trực quan hóa quá trình huấn luyện và đánh giá hiệu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suất toàn</w:t>
      </w:r>
      <w:r>
        <w:rPr>
          <w:rFonts w:hint="default" w:ascii="Times New Roman" w:hAnsi="Times New Roman" w:eastAsia="SimSun" w:cs="Times New Roman"/>
          <w:b w:val="0"/>
          <w:bCs w:val="0"/>
          <w:sz w:val="24"/>
          <w:szCs w:val="24"/>
          <w:lang w:val="en-US"/>
        </w:rPr>
        <w:t xml:space="preserve"> </w:t>
      </w:r>
      <w:r>
        <w:rPr>
          <w:rFonts w:hint="default" w:ascii="Times New Roman" w:hAnsi="Times New Roman" w:eastAsia="SimSun" w:cs="Times New Roman"/>
          <w:b w:val="0"/>
          <w:bCs w:val="0"/>
          <w:sz w:val="24"/>
          <w:szCs w:val="24"/>
        </w:rPr>
        <w:t>hệ thống.</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ascii="Times New Roman" w:hAnsi="Times New Roman" w:eastAsia="Times New Roman" w:cs="Times New Roman"/>
          <w:b/>
          <w:bCs/>
          <w:sz w:val="24"/>
          <w:szCs w:val="24"/>
        </w:rPr>
        <w:t>Kiến Trúc Bảo Mật và Tuân Thủ</w:t>
      </w:r>
    </w:p>
    <w:p w14:paraId="7081A0A0">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Trong giai đoạn 3 tháng, chúng tôi tập trung vào các biện pháp bảo mật cơ bản nhưng hiệu quả, đặt nền móng cho tuân thủ lâu dài:</w:t>
      </w:r>
    </w:p>
    <w:p w14:paraId="78E40846">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Quản lý Truy cập: Sử dụng AWS IAM để định nghĩa vai trò (IAM Roles) với quyền hạn tối thiểu (Least Privilege) cho từng dịch vụ và người dùng. Ví dụ: Worker Huấn luyện chỉ có quyền ghi vào S3 bucket chứa chính sách, không có quyền xóa.</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Cách ly Mạng: Triển khai tất cả tài nguyên EC2, ElastiCache trong một VPC riêng biệt. Sử dụng Security Groups và Network ACLs để kiểm soát chặt chẽ lưu lượng ra/vào giữa các thành phần và từ Internet. Sử dụng VPC Endpoints để truy cập các dịch vụ AWS (S3, SQS) mà không đi qua Internet công cộng.</w:t>
      </w:r>
    </w:p>
    <w:p w14:paraId="1BC4AFCE">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Mã hóa Dữ liệu:</w:t>
      </w:r>
    </w:p>
    <w:p w14:paraId="622197F1">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Dữ liệu khi lưu trữ: Mã hóa dữ liệu trên S3 bằng Server-Side Encryption (SSE-S3 hoặc SSE-KMS) và trên ElastiCache for Redis (nếu dịch vụ hỗ trợ hoặc cấu hình thủ công).</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Dữ liệu khi truyền tải: Đảm bảo tất cả các kết nối giữa các dịch vụ AWS sử dụng TLS/SSL để mã hóa dữ liệu trong quá trình truyền (ví dụ: giữa EC2 và S3, giữa EC2 và Redis).</w:t>
      </w:r>
    </w:p>
    <w:p w14:paraId="17F91931">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Ghi nhật ký và Giám sát Bảo mật:</w:t>
      </w:r>
    </w:p>
    <w:p w14:paraId="5E81275E">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Sử dụng AWS CloudTrail để ghi lại tất cả các hoạt động API được thực hiện trong tài khoản AWS, giúp kiểm tra và theo dõi các hành động quản trị.</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Sử dụng CloudWatch Logs để tập trung nhật ký từ ứng dụng và hệ thống, hỗ trợ phát hiện các hoạt động bất thường hoặc vi phạm bảo mật.</w:t>
      </w:r>
    </w:p>
    <w:p w14:paraId="4E867D14">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Quản lý Mã nguồn: Lưu trữ mã nguồn trên một hệ thống kiểm soát phiên bản bảo mật (ví dụ: AWS CodeCommit hoặc GitHub riêng tư) với các quy trình kiểm duyệt mã (code review).</w:t>
      </w:r>
    </w:p>
    <w:p w14:paraId="3F3109D9">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Khả năng Mở rộng và Hiệu suất</w:t>
      </w:r>
    </w:p>
    <w:p w14:paraId="57D74C74">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Khả năng Mở rộng (Scalability):</w:t>
      </w:r>
    </w:p>
    <w:p w14:paraId="4799960F">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Tài nguyên tính toán (EC2): Dễ dàng mở rộng bằng cách thêm các instance Worker Huấn luyện. Trong tương lai, có thể tích hợp Amazon EC2 Auto Scaling Groups để tự động điều chỉnh số lượng worker dựa trên tải công việc.</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Hàng đợi (SQS): SQS tự động mở rộng quy mô, có khả năng xử lý hàng tỷ tin nhắn mỗi ngày mà không yêu cầu cấu hình thủ công.</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Lưu trữ (S3): S3 cung cấp khả năng mở rộng lưu trữ vô hạn theo yêu cầu.</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Bộ đệm (ElastiCache): ElastiCache for Redis có thể mở rộng quy mô dọc (tăng kích thước instance) hoặc quy mô ngang (thêm node vào cụm) khi cần thiết để đáp ứng nhu cầu hiệu suất.</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Thiết kế Module: Kiến trúc được thiết kế theo dạng module, cho phép nâng cấp hoặc thay thế từng thành phần mà không ảnh hưởng đến toàn bộ hệ thống, tạo điều kiện thuận lợi cho việc mở rộng trong tương lai.</w:t>
      </w:r>
    </w:p>
    <w:p w14:paraId="088D666C">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Hiệu suất (Performance):</w:t>
      </w:r>
    </w:p>
    <w:p w14:paraId="0ABE1F24">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Xử lý Bất đồng bộ: Việc sử dụng SQS giúp tách biệt module mô phỏng và các worker huấn luyện, cho phép chúng hoạt động độc lập và tối đa hóa thông lượng dữ liệu.</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Bộ đệm Trong bộ nhớ: Redis cung cấp truy cập độ trễ cực thấp vào dữ liệu kinh nghiệm, tăng tốc đáng kể quá trình học tập của các thuật toán RL.</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Tận dụng GPU: Khả năng lựa chọn các loại instance EC2 có GPU sẽ giúp tăng tốc mạnh mẽ quá trình huấn luyện mô hình RL, đặc biệt với các mạng nơ-ron sâu.</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Tối ưu hóa Thuật toán: Tập trung vào việc triển khai các thuật toán tối ưu hóa chính sách đã được chứng minh hiệu quả và tối ưu hóa mã nguồn Python để khai thác tối đa tài nguyên tính toán.</w:t>
      </w:r>
    </w:p>
    <w:p w14:paraId="69428B88">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Điểm Tích hợp với Hệ thống Hiện có</w:t>
      </w:r>
    </w:p>
    <w:p w14:paraId="318E75CA">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Trong giai đoạn 3 tháng, các điểm tích hợp sẽ được giữ ở mức tối thiểu để tập trung vào chức năng cốt lõi. Tuy nhiên, kiến trúc đã được thiết kế với tư duy mở rộng và tích hợp trong tương lai:</w:t>
      </w:r>
    </w:p>
    <w:p w14:paraId="380BBD84">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API Gateway: Cung cấp một RESTful API chuẩn, giúp dễ dàng tích hợp với các hệ thống bên ngoài (ứng dụng web, ứng dụng di động, hệ thống điều khiển) để khởi tạo, giám sát và điều khiển quá trình huấn luyện RL.</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S3 cho Chính sách: Các chính sách đã huấn luyện được lưu trữ dưới dạng tệp tin trên Amazon S3. Điều này cho phép các hệ thống bên ngoài (ví dụ: một ứng dụng robot hoặc một dịch vụ triển khai mô hình) dễ dàng tải về và sử dụng các chính sách này để ra quyết định trong môi trường thực tế.</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CloudWatch: Dữ liệu nhật ký và số liệu hiệu suất có thể được xuất sang các hệ thống giám sát hoặc phân tích dữ liệu tập trung khác của tổ chức (nếu có) thông qua CloudWatch Logs Subscriptions hoặc API.</w:t>
      </w:r>
    </w:p>
    <w:p w14:paraId="3D786BEF">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Kiến trúc này đảm bảo rằng chúng ta có thể đạt được một nguyên mẫu chức năng cao trong 3 tháng, đồng thời tạo ra một nền tảng vững chắc và có thể mở rộng cho các giai đoạn phát triển tiếp theo.</w:t>
      </w:r>
    </w:p>
    <w:p w14:paraId="685253C4">
      <w:pPr>
        <w:keepNext w:val="0"/>
        <w:keepLines w:val="0"/>
        <w:widowControl/>
        <w:numPr>
          <w:ilvl w:val="0"/>
          <w:numId w:val="0"/>
        </w:numPr>
        <w:suppressLineNumbers w:val="0"/>
        <w:spacing w:line="360" w:lineRule="auto"/>
        <w:ind w:leftChars="0"/>
        <w:jc w:val="both"/>
        <w:rPr>
          <w:rFonts w:hint="default" w:ascii="Times New Roman" w:hAnsi="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4.</w:t>
      </w:r>
      <w:r>
        <w:rPr>
          <w:rFonts w:hint="default" w:ascii="Times New Roman" w:hAnsi="Times New Roman" w:eastAsia="Times New Roman" w:cs="Times New Roman"/>
          <w:b/>
          <w:bCs/>
          <w:color w:val="000000" w:themeColor="text1"/>
          <w:sz w:val="32"/>
          <w:szCs w:val="32"/>
          <w14:textFill>
            <w14:solidFill>
              <w14:schemeClr w14:val="tx1"/>
            </w14:solidFill>
          </w14:textFill>
        </w:rPr>
        <w:t xml:space="preserve">Kế Hoạch Triển Khai Kỹ Thuật: </w:t>
      </w:r>
    </w:p>
    <w:p w14:paraId="6F071A12">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Kế hoạch này phác thảo chi tiết các bước kỹ thuật để phát triển và triển khai nguyên mẫu Nền tảng Học Tăng cường Đa tác tử trong khuôn khổ 3 tháng thực tập. Mục tiêu là đảm bảo lộ trình rõ ràng, thực tế và khả thi.</w:t>
      </w:r>
    </w:p>
    <w:p w14:paraId="3AE9EE6F">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Các Giai Đoạn Triển Khai và Sản Phẩm Bàn Giao</w:t>
      </w:r>
    </w:p>
    <w:p w14:paraId="2442131D">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Dự án sẽ được chia thành ba giai đoạn chính, mỗi giai đoạn kéo dài một tháng, với các sản phẩm bàn giao cụ thể:</w:t>
      </w:r>
    </w:p>
    <w:p w14:paraId="39156FC6">
      <w:pPr>
        <w:keepNext w:val="0"/>
        <w:keepLines w:val="0"/>
        <w:widowControl/>
        <w:suppressLineNumbers w:val="0"/>
        <w:spacing w:line="360" w:lineRule="auto"/>
        <w:jc w:val="both"/>
        <w:rPr>
          <w:rFonts w:hint="default" w:ascii="Times New Roman" w:hAnsi="Times New Roman" w:cs="Times New Roman"/>
          <w:b w:val="0"/>
          <w:bCs w:val="0"/>
          <w:sz w:val="24"/>
          <w:szCs w:val="24"/>
        </w:rPr>
      </w:pP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95"/>
        <w:gridCol w:w="934"/>
        <w:gridCol w:w="2418"/>
        <w:gridCol w:w="3983"/>
      </w:tblGrid>
      <w:tr w14:paraId="6D8427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0AD3CB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Giai Đoạn</w:t>
            </w:r>
          </w:p>
        </w:tc>
        <w:tc>
          <w:tcPr>
            <w:tcW w:w="0" w:type="auto"/>
            <w:shd w:val="clear" w:color="auto" w:fill="auto"/>
            <w:vAlign w:val="center"/>
          </w:tcPr>
          <w:p w14:paraId="0D5A697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Thời gian (Dự kiến)</w:t>
            </w:r>
          </w:p>
        </w:tc>
        <w:tc>
          <w:tcPr>
            <w:tcW w:w="0" w:type="auto"/>
            <w:shd w:val="clear" w:color="auto" w:fill="auto"/>
            <w:vAlign w:val="center"/>
          </w:tcPr>
          <w:p w14:paraId="7D724A6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Mục tiêu Chính</w:t>
            </w:r>
          </w:p>
        </w:tc>
        <w:tc>
          <w:tcPr>
            <w:tcW w:w="0" w:type="auto"/>
            <w:shd w:val="clear" w:color="auto" w:fill="auto"/>
            <w:vAlign w:val="center"/>
          </w:tcPr>
          <w:p w14:paraId="3882BAD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Sản phẩm Bàn giao</w:t>
            </w:r>
          </w:p>
        </w:tc>
      </w:tr>
      <w:tr w14:paraId="1F8DE5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02F434C">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Giai đoạn 1: Nền tảng Core</w:t>
            </w:r>
          </w:p>
        </w:tc>
        <w:tc>
          <w:tcPr>
            <w:tcW w:w="0" w:type="auto"/>
            <w:shd w:val="clear" w:color="auto" w:fill="auto"/>
            <w:vAlign w:val="center"/>
          </w:tcPr>
          <w:p w14:paraId="7AFF532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Tháng 1</w:t>
            </w:r>
          </w:p>
        </w:tc>
        <w:tc>
          <w:tcPr>
            <w:tcW w:w="0" w:type="auto"/>
            <w:shd w:val="clear" w:color="auto" w:fill="auto"/>
            <w:vAlign w:val="center"/>
          </w:tcPr>
          <w:p w14:paraId="7C372571">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Xây dựng môi trường mô phỏng đa tác tử cơ bản và thiết lập kiến trúc đào tạo phân tán ban đầu.</w:t>
            </w:r>
          </w:p>
        </w:tc>
        <w:tc>
          <w:tcPr>
            <w:tcW w:w="0" w:type="auto"/>
            <w:shd w:val="clear" w:color="auto" w:fill="auto"/>
            <w:vAlign w:val="center"/>
          </w:tcPr>
          <w:p w14:paraId="3FBBDC1F">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Module Mô phỏng: Môi trường mô phỏng hoạt động với ít nhất 2-3 tác tử tương tác đơn giản.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Thiết lập SQS &amp; Redis: Hàng đợi tin nhắn và bộ đệm kinh nghiệm hoạt động, có thể giao tiếp với các worker.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Cấu hình EC2 Worker: Một EC2 instance được cấu hình sẵn sàng cho việc chạy tác tử và thuật toán RL.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Cấu hình IAM &amp; VPC cơ bản: Thiết lập bảo mật mạng và quyền truy cập tối thiểu.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Tài liệu thiết kế ban đầu: Mô tả cấu trúc module, luồng dữ liệu.</w:t>
            </w:r>
          </w:p>
        </w:tc>
      </w:tr>
      <w:tr w14:paraId="753F9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9E4FD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Giai đoạn 2: Phát triển Tính năng &amp; Tối ưu hóa</w:t>
            </w:r>
          </w:p>
        </w:tc>
        <w:tc>
          <w:tcPr>
            <w:tcW w:w="0" w:type="auto"/>
            <w:shd w:val="clear" w:color="auto" w:fill="auto"/>
            <w:vAlign w:val="center"/>
          </w:tcPr>
          <w:p w14:paraId="31C3AA6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Tháng 2</w:t>
            </w:r>
          </w:p>
        </w:tc>
        <w:tc>
          <w:tcPr>
            <w:tcW w:w="0" w:type="auto"/>
            <w:shd w:val="clear" w:color="auto" w:fill="auto"/>
            <w:vAlign w:val="center"/>
          </w:tcPr>
          <w:p w14:paraId="095A9C0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Tích hợp thuật toán học tăng cường, cơ chế an toàn sơ bộ và cải thiện hiệu suất.</w:t>
            </w:r>
          </w:p>
        </w:tc>
        <w:tc>
          <w:tcPr>
            <w:tcW w:w="0" w:type="auto"/>
            <w:shd w:val="clear" w:color="auto" w:fill="auto"/>
            <w:vAlign w:val="center"/>
          </w:tcPr>
          <w:p w14:paraId="4DC48AD2">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Thuật toán RL cơ bản: Một thuật toán RL (ví dụ: PPO hoặc A2C) được tích hợp và có thể huấn luyện các tác tử trong môi trường mô phỏng.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Cơ chế An toàn sơ bộ: Thực hiện một ràng buộc hoặc hàm thưởng an toàn cơ bản (ví dụ: khu vực cấm, giới hạn hành động).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Lưu trữ Chính sách: Chính sách được huấn luyện có thể được lưu và tải từ S3.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Giám sát CloudWatch: Các chỉ số cơ bản về quá trình huấn luyện (phần thưởng, độ mất mát) được ghi nhận và hiển thị trên CloudWatch Dashboards.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Tài liệu kỹ thuật chi tiết: Hướng dẫn cài đặt, cấu hình, và sử dụng.</w:t>
            </w:r>
          </w:p>
        </w:tc>
      </w:tr>
      <w:tr w14:paraId="69679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3A7C22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Giai đoạn 3: Đánh giá &amp; Hoàn thiện</w:t>
            </w:r>
          </w:p>
        </w:tc>
        <w:tc>
          <w:tcPr>
            <w:tcW w:w="0" w:type="auto"/>
            <w:shd w:val="clear" w:color="auto" w:fill="auto"/>
            <w:vAlign w:val="center"/>
          </w:tcPr>
          <w:p w14:paraId="63B3AD3F">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Tháng 3</w:t>
            </w:r>
          </w:p>
        </w:tc>
        <w:tc>
          <w:tcPr>
            <w:tcW w:w="0" w:type="auto"/>
            <w:shd w:val="clear" w:color="auto" w:fill="auto"/>
            <w:vAlign w:val="center"/>
          </w:tcPr>
          <w:p w14:paraId="0CE4EDAD">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Đánh giá hiệu suất toàn diện, kiểm thử khả năng mở rộng, tối ưu hóa và chuẩn bị cho bàn giao.</w:t>
            </w:r>
          </w:p>
        </w:tc>
        <w:tc>
          <w:tcPr>
            <w:tcW w:w="0" w:type="auto"/>
            <w:shd w:val="clear" w:color="auto" w:fill="auto"/>
            <w:vAlign w:val="center"/>
          </w:tcPr>
          <w:p w14:paraId="70FF7EE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Báo cáo Đánh giá Hiệu suất: Các thử nghiệm về hiệu suất của hệ thống (tốc độ huấn luyện, hiệu quả thuật toán).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Thử nghiệm Khả năng Mở rộng cơ bản: Báo cáo về khả năng hoạt động ổn định khi tăng số lượng worker/tác tử.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Quy trình Vận hành: Hướng dẫn triển khai, vận hành và xử lý sự cố cơ bản.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Mã nguồn Hoàn chỉnh &amp; Tài liệu: Mã nguồn được dọn dẹp, bình luận đầy đủ và tài liệu hướng dẫn sử dụng, phát triển chi tiết.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Bản trình diễn Prototype: Một buổi trình diễn trực tiếp các khả năng của nền tảng.</w:t>
            </w:r>
          </w:p>
        </w:tc>
      </w:tr>
    </w:tbl>
    <w:p w14:paraId="67E52160">
      <w:pPr>
        <w:keepNext w:val="0"/>
        <w:keepLines w:val="0"/>
        <w:widowControl/>
        <w:suppressLineNumbers w:val="0"/>
        <w:spacing w:line="360" w:lineRule="auto"/>
        <w:jc w:val="both"/>
        <w:rPr>
          <w:rFonts w:hint="default" w:ascii="Times New Roman" w:hAnsi="Times New Roman" w:eastAsia="Times New Roman" w:cs="Times New Roman"/>
          <w:b w:val="0"/>
          <w:bCs w:val="0"/>
          <w:sz w:val="24"/>
          <w:szCs w:val="24"/>
        </w:rPr>
      </w:pPr>
    </w:p>
    <w:p w14:paraId="5F4A6EBC">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Yêu Cầu Kỹ Thuật</w:t>
      </w:r>
    </w:p>
    <w:p w14:paraId="68749DD5">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Để đảm bảo hiệu suất và khả năng mở rộng trong tương lai, các yêu cầu kỹ thuật về hạ tầng được xác định như sau:</w:t>
      </w:r>
    </w:p>
    <w:p w14:paraId="67E45A25">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Tài nguyên Tính toán (Compute):</w:t>
      </w:r>
    </w:p>
    <w:p w14:paraId="039FD4EA">
      <w:pPr>
        <w:keepNext w:val="0"/>
        <w:keepLines w:val="0"/>
        <w:widowControl/>
        <w:suppressLineNumbers w:val="0"/>
        <w:spacing w:line="360" w:lineRule="auto"/>
        <w:ind w:left="144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Mô phỏng: 1 EC2 c5.xlarge (4 vCPU, 8GB RAM)</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Worker: 2–4 EC2 g4dn.xlarge (GPU) hoặc c5.2xlarge (CPU)</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Lambda: Cấu hình mặc định, điều chỉnh theo nhu cầu</w:t>
      </w:r>
      <w:r>
        <w:rPr>
          <w:rFonts w:hint="default" w:ascii="Times New Roman" w:hAnsi="Times New Roman" w:eastAsia="SimSun" w:cs="Times New Roman"/>
          <w:b w:val="0"/>
          <w:bCs w:val="0"/>
          <w:sz w:val="24"/>
          <w:szCs w:val="24"/>
          <w:lang w:val="en-US"/>
        </w:rPr>
        <w:t>.</w:t>
      </w:r>
    </w:p>
    <w:p w14:paraId="3CD0A88B">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Times New Roman" w:cs="Times New Roman"/>
          <w:b/>
          <w:bCs/>
          <w:sz w:val="24"/>
          <w:szCs w:val="24"/>
        </w:rPr>
        <w:t>Lưu trữ Dữ liệu (Storage):</w:t>
      </w:r>
    </w:p>
    <w:p w14:paraId="6A36A9A5">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Amazon S3: 10–50 GB cho chính sách và trạng thái môi trường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Redis (ElastiCache): 4–8 GB bộ nhớ cho bộ đệm kinh nghiệm</w:t>
      </w:r>
      <w:r>
        <w:rPr>
          <w:rFonts w:hint="default" w:ascii="Times New Roman" w:hAnsi="Times New Roman" w:eastAsia="SimSun" w:cs="Times New Roman"/>
          <w:b w:val="0"/>
          <w:bCs w:val="0"/>
          <w:sz w:val="24"/>
          <w:szCs w:val="24"/>
          <w:lang w:val="en-US"/>
        </w:rPr>
        <w:t>.</w:t>
      </w:r>
    </w:p>
    <w:p w14:paraId="0277E414">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Mạng lưới (Networking):</w:t>
      </w:r>
    </w:p>
    <w:p w14:paraId="038AE431">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VPC riêng biệt với Subnet công khai/riêng</w:t>
      </w:r>
      <w:r>
        <w:rPr>
          <w:rFonts w:hint="default" w:ascii="Times New Roman" w:hAnsi="Times New Roman" w:eastAsia="Times New Roman" w:cs="Times New Roman"/>
          <w:b w:val="0"/>
          <w:bCs w:val="0"/>
          <w:sz w:val="24"/>
          <w:szCs w:val="24"/>
        </w:rPr>
        <w:t xml:space="preserve">Security </w:t>
      </w:r>
      <w:r>
        <w:rPr>
          <w:rFonts w:hint="default" w:ascii="Times New Roman" w:hAnsi="Times New Roman" w:eastAsia="SimSun" w:cs="Times New Roman"/>
          <w:b w:val="0"/>
          <w:bCs w:val="0"/>
          <w:sz w:val="24"/>
          <w:szCs w:val="24"/>
        </w:rPr>
        <w:t>Sử dụng Security</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t xml:space="preserve"> </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Groups, ACLs và băng thông đủ để đảm bảo dữ liệu truyền tải hiệu quả giữa các thành phần</w:t>
      </w:r>
      <w:r>
        <w:rPr>
          <w:rFonts w:hint="default" w:ascii="Times New Roman" w:hAnsi="Times New Roman" w:eastAsia="SimSun" w:cs="Times New Roman"/>
          <w:b w:val="0"/>
          <w:bCs w:val="0"/>
          <w:sz w:val="24"/>
          <w:szCs w:val="24"/>
          <w:lang w:val="en-US"/>
        </w:rPr>
        <w:t>.</w:t>
      </w:r>
    </w:p>
    <w:p w14:paraId="084D8524">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Phương Pháp Tiếp Cận và Phát Triển</w:t>
      </w:r>
    </w:p>
    <w:p w14:paraId="0C87257D">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Chúng tôi sẽ áp dụng phương pháp phát triển linh hoạt (Agile Methodology) với các vòng lặp ngắn (sprint), tập trung vào việc tạo ra giá trị gia tăng liên tục và thích ứng với các thay đổi.</w:t>
      </w:r>
    </w:p>
    <w:p w14:paraId="1BF0CEA9">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sz w:val="24"/>
          <w:szCs w:val="24"/>
        </w:rPr>
        <w:t>Phát triển tăng trưởng – lặp lại</w:t>
      </w:r>
      <w:r>
        <w:rPr>
          <w:rFonts w:hint="default" w:ascii="Times New Roman" w:hAnsi="Times New Roman" w:eastAsia="SimSun" w:cs="Times New Roman"/>
          <w:b w:val="0"/>
          <w:bCs w:val="0"/>
          <w:sz w:val="24"/>
          <w:szCs w:val="24"/>
        </w:rPr>
        <w:t xml:space="preserve"> (iterative &amp; incremental)</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Git + Code Review</w:t>
      </w:r>
      <w:r>
        <w:rPr>
          <w:rFonts w:hint="default" w:ascii="Times New Roman" w:hAnsi="Times New Roman" w:eastAsia="SimSun" w:cs="Times New Roman"/>
          <w:b w:val="0"/>
          <w:bCs w:val="0"/>
          <w:sz w:val="24"/>
          <w:szCs w:val="24"/>
        </w:rPr>
        <w:t xml:space="preserve"> để quản lý mã nguồn và đảm bảo chất lượng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Python</w:t>
      </w:r>
      <w:r>
        <w:rPr>
          <w:rFonts w:hint="default" w:ascii="Times New Roman" w:hAnsi="Times New Roman" w:eastAsia="SimSun" w:cs="Times New Roman"/>
          <w:b w:val="0"/>
          <w:bCs w:val="0"/>
          <w:sz w:val="24"/>
          <w:szCs w:val="24"/>
        </w:rPr>
        <w:t xml:space="preserve"> làm ngôn ngữ chính, dùng thư viện như Ray/RLlib, Stable</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Mô phỏng đa tác tử</w:t>
      </w:r>
      <w:r>
        <w:rPr>
          <w:rFonts w:hint="default" w:ascii="Times New Roman" w:hAnsi="Times New Roman" w:eastAsia="SimSun" w:cs="Times New Roman"/>
          <w:b w:val="0"/>
          <w:bCs w:val="0"/>
          <w:sz w:val="24"/>
          <w:szCs w:val="24"/>
        </w:rPr>
        <w:t xml:space="preserve"> với OpenAI Gym, PettingZoo</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Tự động hóa hạ tầng bằng AWS CLI, SDK (Boto3)</w:t>
      </w:r>
    </w:p>
    <w:p w14:paraId="1D306907">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Chiến Lược Thử Nghiệm</w:t>
      </w:r>
    </w:p>
    <w:p w14:paraId="029DFA82">
      <w:pPr>
        <w:keepNext w:val="0"/>
        <w:keepLines w:val="0"/>
        <w:widowControl/>
        <w:suppressLineNumbers w:val="0"/>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Times New Roman" w:cs="Times New Roman"/>
          <w:b w:val="0"/>
          <w:bCs w:val="0"/>
          <w:sz w:val="24"/>
          <w:szCs w:val="24"/>
        </w:rPr>
        <w:t>Để đảm bảo chất lượng và độ tin cậy của nền tảng, chúng tôi sẽ thực hiện chiến lược thử nghiệm đa cấp:</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lang w:val="en-US"/>
        </w:rPr>
        <w:tab/>
      </w:r>
      <w:r>
        <w:rPr>
          <w:rFonts w:hint="default" w:ascii="Times New Roman" w:hAnsi="Times New Roman" w:eastAsia="Times New Roman" w:cs="Times New Roman"/>
          <w:b w:val="0"/>
          <w:bCs w:val="0"/>
          <w:sz w:val="24"/>
          <w:szCs w:val="24"/>
          <w:lang w:val="en-US"/>
        </w:rPr>
        <w:tab/>
      </w:r>
      <w:r>
        <w:rPr>
          <w:rStyle w:val="35"/>
          <w:rFonts w:hint="default" w:ascii="Times New Roman" w:hAnsi="Times New Roman" w:eastAsia="SimSun" w:cs="Times New Roman"/>
          <w:b w:val="0"/>
          <w:bCs w:val="0"/>
          <w:sz w:val="24"/>
          <w:szCs w:val="24"/>
        </w:rPr>
        <w:t>Unit Test</w:t>
      </w:r>
      <w:r>
        <w:rPr>
          <w:rFonts w:hint="default" w:ascii="Times New Roman" w:hAnsi="Times New Roman" w:eastAsia="SimSun" w:cs="Times New Roman"/>
          <w:b w:val="0"/>
          <w:bCs w:val="0"/>
          <w:sz w:val="24"/>
          <w:szCs w:val="24"/>
        </w:rPr>
        <w:t xml:space="preserve">: Kiểm tra các hàm quan trọng như logic tác tử,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hàm thưởng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Integration Test</w:t>
      </w:r>
      <w:r>
        <w:rPr>
          <w:rFonts w:hint="default" w:ascii="Times New Roman" w:hAnsi="Times New Roman" w:eastAsia="SimSun" w:cs="Times New Roman"/>
          <w:b w:val="0"/>
          <w:bCs w:val="0"/>
          <w:sz w:val="24"/>
          <w:szCs w:val="24"/>
        </w:rPr>
        <w:t xml:space="preserve">: Đảm bảo luồng dữ liệu hoạt động ổn định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giữa các thành phần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Performance Test</w:t>
      </w:r>
      <w:r>
        <w:rPr>
          <w:rFonts w:hint="default" w:ascii="Times New Roman" w:hAnsi="Times New Roman" w:eastAsia="SimSun" w:cs="Times New Roman"/>
          <w:b w:val="0"/>
          <w:bCs w:val="0"/>
          <w:sz w:val="24"/>
          <w:szCs w:val="24"/>
        </w:rPr>
        <w:t xml:space="preserve">: Đánh giá tốc độ huấn luyện, độ trễ của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Redis/SQS</w:t>
      </w:r>
      <w:r>
        <w:rPr>
          <w:rFonts w:hint="default" w:ascii="Times New Roman" w:hAnsi="Times New Roman" w:eastAsia="SimSun" w:cs="Times New Roman"/>
          <w:b w:val="0"/>
          <w:bCs w:val="0"/>
          <w:sz w:val="24"/>
          <w:szCs w:val="24"/>
          <w:lang w:val="en-US"/>
        </w:rPr>
        <w:t>.</w:t>
      </w:r>
    </w:p>
    <w:p w14:paraId="36419362">
      <w:pPr>
        <w:keepNext w:val="0"/>
        <w:keepLines w:val="0"/>
        <w:widowControl/>
        <w:suppressLineNumbers w:val="0"/>
        <w:spacing w:line="360" w:lineRule="auto"/>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Scalability Test</w:t>
      </w:r>
      <w:r>
        <w:rPr>
          <w:rFonts w:hint="default" w:ascii="Times New Roman" w:hAnsi="Times New Roman" w:eastAsia="SimSun" w:cs="Times New Roman"/>
          <w:b w:val="0"/>
          <w:bCs w:val="0"/>
          <w:sz w:val="24"/>
          <w:szCs w:val="24"/>
        </w:rPr>
        <w:t xml:space="preserve">: Mô phỏng tăng số lượng tác tử, đánh giá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khả năng mở rộng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Style w:val="35"/>
          <w:rFonts w:hint="default" w:ascii="Times New Roman" w:hAnsi="Times New Roman" w:cs="Times New Roman"/>
          <w:b w:val="0"/>
          <w:bCs w:val="0"/>
          <w:sz w:val="24"/>
          <w:szCs w:val="24"/>
        </w:rPr>
        <w:t>Functional Test</w:t>
      </w:r>
      <w:r>
        <w:rPr>
          <w:rFonts w:hint="default" w:ascii="Times New Roman" w:hAnsi="Times New Roman" w:cs="Times New Roman"/>
          <w:b w:val="0"/>
          <w:bCs w:val="0"/>
          <w:sz w:val="24"/>
          <w:szCs w:val="24"/>
        </w:rPr>
        <w:t xml:space="preserve">: Kiểm thử đầu-cuối toàn bộ nền tảng, đảm bảo chức năng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hoạt động như mong đợi</w:t>
      </w:r>
    </w:p>
    <w:p w14:paraId="3ADCC6F9">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Kế Hoạch Triển Khai và Thủ Tục Khôi Phục</w:t>
      </w:r>
    </w:p>
    <w:p w14:paraId="186CE453">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Kế hoạch Triển khai (Deployment Plan):</w:t>
      </w:r>
    </w:p>
    <w:p w14:paraId="4D84A509">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Phát triển và kiểm thử trong môi trường AWS riêng biệt</w:t>
      </w:r>
      <w:r>
        <w:rPr>
          <w:rFonts w:hint="default" w:ascii="Times New Roman" w:hAnsi="Times New Roman" w:eastAsia="Times New Roman" w:cs="Times New Roman"/>
          <w:b w:val="0"/>
          <w:bCs w:val="0"/>
          <w:sz w:val="24"/>
          <w:szCs w:val="24"/>
        </w:rPr>
        <w:t>.</w:t>
      </w:r>
      <w:r>
        <w:rPr>
          <w:rFonts w:hint="default" w:ascii="Times New Roman" w:hAnsi="Times New Roman" w:eastAsia="Times New Roman" w:cs="Times New Roman"/>
          <w:b w:val="0"/>
          <w:bCs w:val="0"/>
          <w:sz w:val="24"/>
          <w:szCs w:val="24"/>
        </w:rPr>
        <w:br w:type="textWrapping"/>
      </w:r>
      <w:r>
        <w:rPr>
          <w:rFonts w:hint="default" w:ascii="Times New Roman" w:hAnsi="Times New Roman" w:cs="Times New Roman"/>
          <w:b w:val="0"/>
          <w:bCs w:val="0"/>
          <w:sz w:val="24"/>
          <w:szCs w:val="24"/>
        </w:rPr>
        <w:t>Dùng script Python + AWS CLI để triển khai từng thành phần theo thứ tự</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rPr>
        <w:br w:type="textWrapping"/>
      </w:r>
      <w:r>
        <w:rPr>
          <w:rFonts w:hint="default" w:ascii="Times New Roman" w:hAnsi="Times New Roman" w:eastAsia="Times New Roman" w:cs="Times New Roman"/>
          <w:b w:val="0"/>
          <w:bCs w:val="0"/>
          <w:sz w:val="24"/>
          <w:szCs w:val="24"/>
        </w:rPr>
        <w:t>Triển khai theo giai đoạn: Các thành phần sẽ được triển khai theo từng giai đoạn (Module Mô phỏng -&gt; SQS/Redis -&gt; Worker Huấn luyện -&gt; API Gateway/Lambda) để dễ dàng kiểm soát và khắc phục sự cố.</w:t>
      </w:r>
    </w:p>
    <w:p w14:paraId="29ABDCB5">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Thủ tục Khôi phục (Recovery Procedures):</w:t>
      </w:r>
    </w:p>
    <w:p w14:paraId="25E45B03">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Dữ liệu quan trọng lưu trữ bền vững trên S3 với versioning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Snapshot EC2 định kỳ để dễ phục hồi</w:t>
      </w:r>
      <w:r>
        <w:rPr>
          <w:rFonts w:hint="default" w:ascii="Times New Roman" w:hAnsi="Times New Roman" w:eastAsia="SimSun" w:cs="Times New Roman"/>
          <w:b w:val="0"/>
          <w:bCs w:val="0"/>
          <w:sz w:val="24"/>
          <w:szCs w:val="24"/>
        </w:rPr>
        <w:br w:type="textWrapping"/>
      </w:r>
      <w:r>
        <w:rPr>
          <w:rFonts w:hint="default" w:ascii="Times New Roman" w:hAnsi="Times New Roman" w:cs="Times New Roman"/>
          <w:b w:val="0"/>
          <w:bCs w:val="0"/>
          <w:sz w:val="24"/>
          <w:szCs w:val="24"/>
        </w:rPr>
        <w:t>Sử dụng CloudWatch Logs tập trung và Git để dễ rollback mã nguồn khi gặp sự cố</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eastAsia="Times New Roman" w:cs="Times New Roman"/>
          <w:b w:val="0"/>
          <w:bCs w:val="0"/>
          <w:sz w:val="24"/>
          <w:szCs w:val="24"/>
        </w:rPr>
        <w:t>Kiểm soát phiên bản (Git): Mã nguồn được kiểm soát phiên bản, cho phép nhanh chóng quay lại các phiên bản hoạt động nếu có lỗi trong quá trình triển khai mới.</w:t>
      </w:r>
    </w:p>
    <w:p w14:paraId="042A9558">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Quản lý Cấu hình</w:t>
      </w:r>
    </w:p>
    <w:p w14:paraId="2ACBDCBF">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Quản lý cấu hình hiệu quả là chìa khóa để đảm bảo tính nhất quán và khả năng tái tạo của môi trường:</w:t>
      </w:r>
    </w:p>
    <w:p w14:paraId="4C0981AD">
      <w:pPr>
        <w:keepNext w:val="0"/>
        <w:keepLines w:val="0"/>
        <w:widowControl/>
        <w:suppressLineNumbers w:val="0"/>
        <w:spacing w:line="360" w:lineRule="auto"/>
        <w:ind w:left="720"/>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Mã hóa Cấu hình: Tất cả các tệp cấu hình (ví dụ: cấu hình môi trường mô phỏng, tham số thuật toán RL, thông tin kết nối dịch vụ AWS) sẽ được lưu trữ dưới dạng mã (ví dụ: tệp JSON, YAML) và được kiểm soát phiên bản trong Git.</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Quản lý Bí mật: Các thông tin nhạy cảm (ví dụ: khóa API, thông tin đăng nhập) sẽ không được lưu trữ trực tiếp trong mã nguồn. Thay vào đó, sẽ sử dụng AWS Systems Manager Parameter Store hoặc AWS Secrets Manager để lưu trữ và truy cập an toàn.</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Biến môi trường: Sử dụng biến môi trường (Environment Variables) trên EC2 instance và Lambda functions để cung cấp cấu hình động, giúp dễ dàng thay đổi mà không cần sửa đổi mã nguồn.</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Tự động hóa Cấu hình: Các script cài đặt và cấu hình ban đầu cho EC2 instance sẽ được phát triển để đảm bảo các môi trường luôn được tạo ra với cấu hình nhất quán.</w:t>
      </w:r>
    </w:p>
    <w:p w14:paraId="34FA6EE4">
      <w:pPr>
        <w:keepNext w:val="0"/>
        <w:keepLines w:val="0"/>
        <w:widowControl/>
        <w:suppressLineNumbers w:val="0"/>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val="0"/>
          <w:bCs w:val="0"/>
          <w:sz w:val="24"/>
          <w:szCs w:val="24"/>
        </w:rPr>
        <w:t>Kế hoạch này cung cấp một lộ trình rõ ràng và chi tiết để đạt được mục tiêu dự án trong 3 tháng, đồng thời xây dựng nền tảng vững chắc cho sự phát triển trong tương lai.</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bCs/>
          <w:sz w:val="32"/>
          <w:szCs w:val="32"/>
          <w:lang w:val="en-US"/>
        </w:rPr>
        <w:t xml:space="preserve">5. </w:t>
      </w:r>
      <w:r>
        <w:rPr>
          <w:rFonts w:hint="default" w:ascii="Times New Roman" w:hAnsi="Times New Roman" w:eastAsia="Times New Roman" w:cs="Times New Roman"/>
          <w:b/>
          <w:bCs/>
          <w:color w:val="000000" w:themeColor="text1"/>
          <w:sz w:val="32"/>
          <w:szCs w:val="32"/>
          <w:lang w:val="en-US"/>
          <w14:textFill>
            <w14:solidFill>
              <w14:schemeClr w14:val="tx1"/>
            </w14:solidFill>
          </w14:textFill>
        </w:rPr>
        <w:t>Dòng thời gian &amp; các mốc quan trọng</w:t>
      </w:r>
    </w:p>
    <w:p w14:paraId="371FB4D0">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rPr>
        <w:t xml:space="preserve">Dự án được triển khai trong </w:t>
      </w:r>
      <w:r>
        <w:rPr>
          <w:rStyle w:val="35"/>
          <w:rFonts w:hint="default" w:ascii="Times New Roman" w:hAnsi="Times New Roman" w:eastAsia="SimSun" w:cs="Times New Roman"/>
          <w:b w:val="0"/>
          <w:bCs w:val="0"/>
          <w:sz w:val="24"/>
          <w:szCs w:val="24"/>
        </w:rPr>
        <w:t>3 tháng thực tập</w:t>
      </w:r>
      <w:r>
        <w:rPr>
          <w:rFonts w:hint="default" w:ascii="Times New Roman" w:hAnsi="Times New Roman" w:eastAsia="SimSun" w:cs="Times New Roman"/>
          <w:b w:val="0"/>
          <w:bCs w:val="0"/>
          <w:sz w:val="24"/>
          <w:szCs w:val="24"/>
        </w:rPr>
        <w:t xml:space="preserve"> (12/5/2025 – 12/8/2025), chia thành 3 giai đoạn, mỗi giai đoạn kéo dài khoảng một tháng với các mục tiêu cụ thể nhằm đảm bảo tiến độ, hiệu suất và khả năng bàn giao.</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br w:type="textWrapping"/>
      </w:r>
      <w:r>
        <w:rPr>
          <w:rFonts w:hint="default" w:ascii="Times New Roman" w:hAnsi="Times New Roman" w:eastAsia="Times New Roman" w:cs="Times New Roman"/>
          <w:b/>
          <w:bCs/>
          <w:sz w:val="24"/>
          <w:szCs w:val="24"/>
        </w:rPr>
        <w:t>Phân Tích Giai Đoạn Dự Án</w:t>
      </w:r>
    </w:p>
    <w:p w14:paraId="20CB611A">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Dự án sẽ được chia thành ba giai đoạn chính, mỗi giai đoạn kéo dài khoảng một tháng, tập trung vào các khía cạnh khác nhau của việc xây dựng nền tảng:</w:t>
      </w:r>
    </w:p>
    <w:p w14:paraId="2465B93B">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Giai đoạn 1: Nền tảng Core (12/5/2025 - 12/6/2025)</w:t>
      </w:r>
    </w:p>
    <w:p w14:paraId="5826FDF0">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Thiết lập môi trường mô phỏng đa tác tử</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Triển khai hạ tầng AWS (EC2, SQS, Redis)</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Đảm bảo các thành phần giao tiếp ổn định và mô phỏng hoạt động đúng chức năng</w:t>
      </w:r>
      <w:r>
        <w:rPr>
          <w:rFonts w:hint="default" w:ascii="Times New Roman" w:hAnsi="Times New Roman" w:eastAsia="SimSun" w:cs="Times New Roman"/>
          <w:b w:val="0"/>
          <w:bCs w:val="0"/>
          <w:sz w:val="24"/>
          <w:szCs w:val="24"/>
          <w:lang w:val="en-US"/>
        </w:rPr>
        <w:t>.</w:t>
      </w:r>
    </w:p>
    <w:p w14:paraId="7A279102">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Giai đoạn 2: Phát triển Tính năng &amp; Tối ưu hóa (13/6/2025 - 12/7/2025)</w:t>
      </w:r>
    </w:p>
    <w:p w14:paraId="181DB84D">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Tích hợp thuật toán học tăng cường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Áp dụng cơ chế an toàn cơ bản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Cải thiện hiệu suất huấn luyện và bắt đầu thu thập dữ liệu giám sát</w:t>
      </w:r>
      <w:r>
        <w:rPr>
          <w:rFonts w:hint="default" w:ascii="Times New Roman" w:hAnsi="Times New Roman" w:eastAsia="SimSun" w:cs="Times New Roman"/>
          <w:b w:val="0"/>
          <w:bCs w:val="0"/>
          <w:sz w:val="24"/>
          <w:szCs w:val="24"/>
          <w:lang w:val="en-US"/>
        </w:rPr>
        <w:t>.</w:t>
      </w:r>
    </w:p>
    <w:p w14:paraId="0E2B4BBF">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rPr>
      </w:pPr>
      <w:r>
        <w:rPr>
          <w:rFonts w:hint="default" w:ascii="Times New Roman" w:hAnsi="Times New Roman" w:eastAsia="Times New Roman" w:cs="Times New Roman"/>
          <w:b/>
          <w:bCs/>
          <w:i w:val="0"/>
          <w:iCs w:val="0"/>
          <w:sz w:val="24"/>
          <w:szCs w:val="24"/>
        </w:rPr>
        <w:t>Giai đoạn 3: Đánh giá &amp; Hoàn thiện (13/7/2025 - 12/8/2025)</w:t>
      </w:r>
    </w:p>
    <w:p w14:paraId="3848F00A">
      <w:pPr>
        <w:keepNext w:val="0"/>
        <w:keepLines w:val="0"/>
        <w:widowControl/>
        <w:suppressLineNumbers w:val="0"/>
        <w:spacing w:line="360" w:lineRule="auto"/>
        <w:ind w:left="1440"/>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b w:val="0"/>
          <w:bCs w:val="0"/>
          <w:sz w:val="24"/>
          <w:szCs w:val="24"/>
        </w:rPr>
        <w:t>Kiểm thử hiệu suất và khả năng mở rộng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Tối ưu hóa mô hình cuối cùng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Chuẩn bị tài liệu, báo cáo và bản trình diễn nguyên mẫu</w:t>
      </w:r>
      <w:r>
        <w:rPr>
          <w:rFonts w:hint="default" w:ascii="Times New Roman" w:hAnsi="Times New Roman" w:eastAsia="SimSun" w:cs="Times New Roman"/>
          <w:b w:val="0"/>
          <w:bCs w:val="0"/>
          <w:sz w:val="24"/>
          <w:szCs w:val="24"/>
          <w:lang w:val="en-US"/>
        </w:rPr>
        <w:t>.</w:t>
      </w:r>
    </w:p>
    <w:p w14:paraId="241BD49F">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Các Mốc Quan Trọng và Tiêu Chí Thành Công</w:t>
      </w:r>
    </w:p>
    <w:p w14:paraId="6E5BD004">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Dưới đây là các mốc quan trọng (milestones) cho từng giai đoạn, cùng với các tiêu chí cụ thể để đánh giá sự thành công của chúng:</w:t>
      </w:r>
    </w:p>
    <w:p w14:paraId="2847A86E">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0"/>
        <w:gridCol w:w="1614"/>
        <w:gridCol w:w="5336"/>
      </w:tblGrid>
      <w:tr w14:paraId="4248F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12D1B7C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Mốc Quan Trọng</w:t>
            </w:r>
          </w:p>
        </w:tc>
        <w:tc>
          <w:tcPr>
            <w:tcW w:w="0" w:type="auto"/>
            <w:shd w:val="clear" w:color="auto" w:fill="auto"/>
            <w:vAlign w:val="center"/>
          </w:tcPr>
          <w:p w14:paraId="446BBDA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Thời gian (Dự kiến)</w:t>
            </w:r>
          </w:p>
        </w:tc>
        <w:tc>
          <w:tcPr>
            <w:tcW w:w="0" w:type="auto"/>
            <w:shd w:val="clear" w:color="auto" w:fill="auto"/>
            <w:vAlign w:val="center"/>
          </w:tcPr>
          <w:p w14:paraId="028B88AA">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Tiêu Chí Thành Công</w:t>
            </w:r>
          </w:p>
        </w:tc>
      </w:tr>
      <w:tr w14:paraId="7F4312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6419CC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Hoàn thành Module Mô phỏng Đa tác tử</w:t>
            </w:r>
          </w:p>
        </w:tc>
        <w:tc>
          <w:tcPr>
            <w:tcW w:w="0" w:type="auto"/>
            <w:shd w:val="clear" w:color="auto" w:fill="auto"/>
            <w:vAlign w:val="center"/>
          </w:tcPr>
          <w:p w14:paraId="2600A13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Cuối Tuần </w:t>
            </w:r>
            <w:r>
              <w:rPr>
                <w:rFonts w:hint="default" w:ascii="Times New Roman" w:hAnsi="Times New Roman" w:cs="Times New Roman"/>
                <w:b w:val="0"/>
                <w:bCs w:val="0"/>
                <w:sz w:val="24"/>
                <w:szCs w:val="24"/>
                <w:lang w:val="en-US"/>
              </w:rPr>
              <w:t>4</w:t>
            </w:r>
            <w:r>
              <w:rPr>
                <w:rFonts w:hint="default" w:ascii="Times New Roman" w:hAnsi="Times New Roman" w:cs="Times New Roman"/>
                <w:b w:val="0"/>
                <w:bCs w:val="0"/>
                <w:sz w:val="24"/>
                <w:szCs w:val="24"/>
              </w:rPr>
              <w:t>, Tháng 5 (khoảng 26/5)</w:t>
            </w:r>
          </w:p>
        </w:tc>
        <w:tc>
          <w:tcPr>
            <w:tcW w:w="0" w:type="auto"/>
            <w:shd w:val="clear" w:color="auto" w:fill="auto"/>
            <w:vAlign w:val="center"/>
          </w:tcPr>
          <w:p w14:paraId="08B58BF0">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Môi trường mô phỏng hoạt động ổn định: Có thể chạy một kịch bản đơn giản với ít nhất 2 tác tử tương tác.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Giao diện API chuẩn hóa: Module có thể nhận lệnh hành động và trả về quan sát theo định dạng rõ ràng (ví dụ: tương thích Gym/PettingZoo API).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Tài liệu hướng dẫn cơ bản: Hướng dẫn cách khởi tạo và chạy mô phỏng.</w:t>
            </w:r>
          </w:p>
        </w:tc>
      </w:tr>
      <w:tr w14:paraId="2628C6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8975726">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Thiết lập Hạ tầng Phân tán Cốt lõi</w:t>
            </w:r>
          </w:p>
        </w:tc>
        <w:tc>
          <w:tcPr>
            <w:tcW w:w="0" w:type="auto"/>
            <w:shd w:val="clear" w:color="auto" w:fill="auto"/>
            <w:vAlign w:val="center"/>
          </w:tcPr>
          <w:p w14:paraId="15CB7E28">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Giữa tuần 2</w:t>
            </w:r>
            <w:r>
              <w:rPr>
                <w:rFonts w:hint="default" w:ascii="Times New Roman" w:hAnsi="Times New Roman" w:cs="Times New Roman"/>
                <w:b w:val="0"/>
                <w:bCs w:val="0"/>
                <w:sz w:val="24"/>
                <w:szCs w:val="24"/>
              </w:rPr>
              <w:t xml:space="preserve">, Tháng </w:t>
            </w:r>
            <w:r>
              <w:rPr>
                <w:rFonts w:hint="default" w:ascii="Times New Roman" w:hAnsi="Times New Roman" w:cs="Times New Roman"/>
                <w:b w:val="0"/>
                <w:bCs w:val="0"/>
                <w:sz w:val="24"/>
                <w:szCs w:val="24"/>
                <w:lang w:val="en-US"/>
              </w:rPr>
              <w:t>6</w:t>
            </w:r>
            <w:r>
              <w:rPr>
                <w:rFonts w:hint="default" w:ascii="Times New Roman" w:hAnsi="Times New Roman" w:cs="Times New Roman"/>
                <w:b w:val="0"/>
                <w:bCs w:val="0"/>
                <w:sz w:val="24"/>
                <w:szCs w:val="24"/>
              </w:rPr>
              <w:t xml:space="preserve"> (khoảng 9/6)</w:t>
            </w:r>
          </w:p>
        </w:tc>
        <w:tc>
          <w:tcPr>
            <w:tcW w:w="0" w:type="auto"/>
            <w:shd w:val="clear" w:color="auto" w:fill="auto"/>
            <w:vAlign w:val="center"/>
          </w:tcPr>
          <w:p w14:paraId="3BEE9507">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Kết nối SQS &amp; Redis thành công: Module Mô phỏng có thể đẩy quan sát vào SQS và Worker Huấn luyện có thể lấy/ghi kinh nghiệm từ/vào Redis.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Worker EC2 khởi tạo tự động: Một instance EC2 có thể được khởi tạo và cấu hình tự động với các thư viện cần thiết.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Thiết lập VPC &amp; IAM chặt chẽ: Các tài nguyên AWS được đặt trong VPC và có các quyền IAM tối thiểu cần thiết để giao tiếp.</w:t>
            </w:r>
          </w:p>
        </w:tc>
      </w:tr>
      <w:tr w14:paraId="67D1B6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B1C91F9">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Triển khai Thuật toán RL Cơ bản</w:t>
            </w:r>
          </w:p>
        </w:tc>
        <w:tc>
          <w:tcPr>
            <w:tcW w:w="0" w:type="auto"/>
            <w:shd w:val="clear" w:color="auto" w:fill="auto"/>
            <w:vAlign w:val="center"/>
          </w:tcPr>
          <w:p w14:paraId="67E093B2">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Cuối Tuần </w:t>
            </w:r>
            <w:r>
              <w:rPr>
                <w:rFonts w:hint="default" w:ascii="Times New Roman" w:hAnsi="Times New Roman" w:cs="Times New Roman"/>
                <w:b w:val="0"/>
                <w:bCs w:val="0"/>
                <w:sz w:val="24"/>
                <w:szCs w:val="24"/>
                <w:lang w:val="en-US"/>
              </w:rPr>
              <w:t>4</w:t>
            </w:r>
            <w:r>
              <w:rPr>
                <w:rFonts w:hint="default" w:ascii="Times New Roman" w:hAnsi="Times New Roman" w:cs="Times New Roman"/>
                <w:b w:val="0"/>
                <w:bCs w:val="0"/>
                <w:sz w:val="24"/>
                <w:szCs w:val="24"/>
              </w:rPr>
              <w:t>, Tháng 6 (khoảng 26/6)</w:t>
            </w:r>
          </w:p>
        </w:tc>
        <w:tc>
          <w:tcPr>
            <w:tcW w:w="0" w:type="auto"/>
            <w:shd w:val="clear" w:color="auto" w:fill="auto"/>
            <w:vAlign w:val="center"/>
          </w:tcPr>
          <w:p w14:paraId="7167E4FC">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Huấn luyện tác tử thành công: Các Worker Huấn luyện có thể chạy thuật toán RL (ví dụ: PPO) và cập nhật chính sách dựa trên kinh nghiệm từ môi trường.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Lưu trữ chính sách phiên bản: Chính sách được huấn luyện có thể được lưu trữ và tải từ S3 theo từng phiên bản.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Kết quả học tập thể hiện: Các tác tử thể hiện dấu hiệu học tập rõ rệt (ví dụ: điểm thưởng trung bình tăng dần theo thời gian).</w:t>
            </w:r>
          </w:p>
        </w:tc>
      </w:tr>
      <w:tr w14:paraId="13E09F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6618CF">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Tích hợp Cơ chế An toàn Sơ bộ</w:t>
            </w:r>
          </w:p>
        </w:tc>
        <w:tc>
          <w:tcPr>
            <w:tcW w:w="0" w:type="auto"/>
            <w:shd w:val="clear" w:color="auto" w:fill="auto"/>
            <w:vAlign w:val="center"/>
          </w:tcPr>
          <w:p w14:paraId="477FCC74">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Đầu tuần 2</w:t>
            </w:r>
            <w:r>
              <w:rPr>
                <w:rFonts w:hint="default" w:ascii="Times New Roman" w:hAnsi="Times New Roman" w:cs="Times New Roman"/>
                <w:b w:val="0"/>
                <w:bCs w:val="0"/>
                <w:sz w:val="24"/>
                <w:szCs w:val="24"/>
              </w:rPr>
              <w:t xml:space="preserve">, Tháng </w:t>
            </w:r>
            <w:r>
              <w:rPr>
                <w:rFonts w:hint="default" w:ascii="Times New Roman" w:hAnsi="Times New Roman" w:cs="Times New Roman"/>
                <w:b w:val="0"/>
                <w:bCs w:val="0"/>
                <w:sz w:val="24"/>
                <w:szCs w:val="24"/>
                <w:lang w:val="en-US"/>
              </w:rPr>
              <w:t>7</w:t>
            </w:r>
            <w:r>
              <w:rPr>
                <w:rFonts w:hint="default" w:ascii="Times New Roman" w:hAnsi="Times New Roman" w:cs="Times New Roman"/>
                <w:b w:val="0"/>
                <w:bCs w:val="0"/>
                <w:sz w:val="24"/>
                <w:szCs w:val="24"/>
              </w:rPr>
              <w:t xml:space="preserve"> (khoảng 10/7)</w:t>
            </w:r>
          </w:p>
        </w:tc>
        <w:tc>
          <w:tcPr>
            <w:tcW w:w="0" w:type="auto"/>
            <w:shd w:val="clear" w:color="auto" w:fill="auto"/>
            <w:vAlign w:val="center"/>
          </w:tcPr>
          <w:p w14:paraId="5459292D">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Ràng buộc an toàn được thực thi: Một ràng buộc an toàn (ví dụ: cấm di chuyển vào khu vực nguy hiểm hoặc giới hạn hành động) được thực thi hiệu quả trong môi trường mô phỏng.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Hệ thống phản hồi rõ ràng: Hệ thống có khả năng nhận diện và ghi lại khi tác tử vi phạm ràng buộc an toàn.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Giám sát chỉ số an toàn: Các chỉ số liên quan đến vi phạm an toàn được ghi nhận và hiển thị trên CloudWatch.</w:t>
            </w:r>
          </w:p>
        </w:tc>
      </w:tr>
      <w:tr w14:paraId="151593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0D29672">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Đánh giá Hiệu suất Nguyên mẫu</w:t>
            </w:r>
          </w:p>
        </w:tc>
        <w:tc>
          <w:tcPr>
            <w:tcW w:w="0" w:type="auto"/>
            <w:shd w:val="clear" w:color="auto" w:fill="auto"/>
            <w:vAlign w:val="center"/>
          </w:tcPr>
          <w:p w14:paraId="711BC1C3">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Cuối Tuần </w:t>
            </w:r>
            <w:r>
              <w:rPr>
                <w:rFonts w:hint="default" w:ascii="Times New Roman" w:hAnsi="Times New Roman" w:cs="Times New Roman"/>
                <w:b w:val="0"/>
                <w:bCs w:val="0"/>
                <w:sz w:val="24"/>
                <w:szCs w:val="24"/>
                <w:lang w:val="en-US"/>
              </w:rPr>
              <w:t>4</w:t>
            </w:r>
            <w:r>
              <w:rPr>
                <w:rFonts w:hint="default" w:ascii="Times New Roman" w:hAnsi="Times New Roman" w:cs="Times New Roman"/>
                <w:b w:val="0"/>
                <w:bCs w:val="0"/>
                <w:sz w:val="24"/>
                <w:szCs w:val="24"/>
              </w:rPr>
              <w:t>, Tháng 7 (khoảng 24/7)</w:t>
            </w:r>
          </w:p>
        </w:tc>
        <w:tc>
          <w:tcPr>
            <w:tcW w:w="0" w:type="auto"/>
            <w:shd w:val="clear" w:color="auto" w:fill="auto"/>
            <w:vAlign w:val="center"/>
          </w:tcPr>
          <w:p w14:paraId="6A6BD6F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Báo cáo tốc độ huấn luyện chi tiết: Đo lường thời gian cần thiết để đạt được mức hiệu suất nhất định trong môi trường mô phỏng.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Kiểm thử tải SQS/Redis: Đảm bảo các hàng đợi và bộ đệm hoạt động ổn định và hiệu quả dưới tải cao.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Phân tích tài nguyên chuyên sâu: Đo lường mức sử dụng CPU/GPU/RAM của các worker để xác định điểm nghẽn.</w:t>
            </w:r>
          </w:p>
        </w:tc>
      </w:tr>
      <w:tr w14:paraId="310A2E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B2AE75">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Hoàn thiện Tài liệu &amp; Trình diễn</w:t>
            </w:r>
          </w:p>
        </w:tc>
        <w:tc>
          <w:tcPr>
            <w:tcW w:w="0" w:type="auto"/>
            <w:shd w:val="clear" w:color="auto" w:fill="auto"/>
            <w:vAlign w:val="center"/>
          </w:tcPr>
          <w:p w14:paraId="6EB54912">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Đầu tháng 8</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(khoảng 7/8)</w:t>
            </w:r>
          </w:p>
        </w:tc>
        <w:tc>
          <w:tcPr>
            <w:tcW w:w="0" w:type="auto"/>
            <w:shd w:val="clear" w:color="auto" w:fill="auto"/>
            <w:vAlign w:val="center"/>
          </w:tcPr>
          <w:p w14:paraId="06DA09D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Tài liệu kỹ thuật đầy đủ: Bao gồm hướng dẫn cài đặt, cấu hình, phát triển và quy trình vận hành chi tiết.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Mã nguồn sạch và dễ hiểu: Mã nguồn được tổ chức tốt, bình luận đầy đủ và sẵn sàng bàn giao cho đội ngũ phát triển tiếp theo.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Bản trình diễn Prototype thuyết phục: Một buổi trình diễn trực tiếp thành công các khả năng của nền tảng với các tác tử đã được huấn luyện, minh họa rõ ràng giá trị.</w:t>
            </w:r>
          </w:p>
        </w:tc>
      </w:tr>
      <w:tr w14:paraId="115510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B83156">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Kiểm tra Tổng thể &amp; Chuẩn bị Bàn giao Cuối cùng</w:t>
            </w:r>
          </w:p>
        </w:tc>
        <w:tc>
          <w:tcPr>
            <w:tcW w:w="0" w:type="auto"/>
            <w:shd w:val="clear" w:color="auto" w:fill="auto"/>
            <w:vAlign w:val="center"/>
          </w:tcPr>
          <w:p w14:paraId="5B0E95DE">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12/8/2025</w:t>
            </w:r>
          </w:p>
        </w:tc>
        <w:tc>
          <w:tcPr>
            <w:tcW w:w="0" w:type="auto"/>
            <w:shd w:val="clear" w:color="auto" w:fill="auto"/>
            <w:vAlign w:val="center"/>
          </w:tcPr>
          <w:p w14:paraId="17AEC25F">
            <w:pPr>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Hệ thống hoạt động ổn định: Đảm bảo tất cả các thành phần hoạt động hài hòa và không có lỗi nghiêm trọng.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xml:space="preserve">- Hoàn tất mọi tài liệu: Tất cả các tài liệu kỹ thuật và hướng dẫn sử dụng đã được cập nhật và kiểm tra lần cuối. </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rPr>
              <w:t>- Sẵn sàng bàn giao: Mã nguồn, tài liệu và các cấu hình liên quan được đóng gói sẵn sàng cho việc chuyển giao hoặc triển khai tiếp theo.</w:t>
            </w:r>
          </w:p>
        </w:tc>
      </w:tr>
    </w:tbl>
    <w:p w14:paraId="39FD7BF8">
      <w:pPr>
        <w:keepNext w:val="0"/>
        <w:keepLines w:val="0"/>
        <w:widowControl/>
        <w:suppressLineNumbers w:val="0"/>
        <w:spacing w:line="360" w:lineRule="auto"/>
        <w:jc w:val="both"/>
        <w:rPr>
          <w:rFonts w:hint="default" w:ascii="Times New Roman" w:hAnsi="Times New Roman" w:cs="Times New Roman"/>
          <w:b w:val="0"/>
          <w:bCs w:val="0"/>
          <w:sz w:val="24"/>
          <w:szCs w:val="24"/>
        </w:rPr>
      </w:pPr>
    </w:p>
    <w:p w14:paraId="57712D6B">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Xác Định Phụ Thuộc</w:t>
      </w:r>
    </w:p>
    <w:p w14:paraId="6CD63D4B">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Thành công của dự án phụ thuộc vào một số yếu tố chính, được phân loại rõ ràng:</w:t>
      </w:r>
    </w:p>
    <w:p w14:paraId="25F206B4">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Phụ thuộc Kỹ thuật:</w:t>
      </w:r>
    </w:p>
    <w:p w14:paraId="1F63E06D">
      <w:pPr>
        <w:keepNext w:val="0"/>
        <w:keepLines w:val="0"/>
        <w:widowControl/>
        <w:suppressLineNumbers w:val="0"/>
        <w:spacing w:line="360" w:lineRule="auto"/>
        <w:ind w:left="144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Sự ổn định và hiệu suất của thư viện RL như Ray/RLlib, Stable Baselines3</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Truy cập và sử dụng API AWS (EC2, S3, SQS, ElastiCache...)</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Đảm bảo đủ hạn mức AWS, đặc biệt với instance GPU</w:t>
      </w:r>
      <w:r>
        <w:rPr>
          <w:rFonts w:hint="default" w:ascii="Times New Roman" w:hAnsi="Times New Roman" w:eastAsia="SimSun" w:cs="Times New Roman"/>
          <w:b w:val="0"/>
          <w:bCs w:val="0"/>
          <w:sz w:val="24"/>
          <w:szCs w:val="24"/>
          <w:lang w:val="en-US"/>
        </w:rPr>
        <w:t>.</w:t>
      </w:r>
    </w:p>
    <w:p w14:paraId="7E486CC0">
      <w:pPr>
        <w:keepNext w:val="0"/>
        <w:keepLines w:val="0"/>
        <w:widowControl/>
        <w:suppressLineNumbers w:val="0"/>
        <w:spacing w:line="36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bCs/>
          <w:sz w:val="24"/>
          <w:szCs w:val="24"/>
        </w:rPr>
        <w:t>Phụ thuộc Con người:</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lang w:val="en-US"/>
        </w:rPr>
        <w:tab/>
      </w:r>
      <w:r>
        <w:rPr>
          <w:rFonts w:hint="default" w:ascii="Times New Roman" w:hAnsi="Times New Roman" w:eastAsia="Times New Roman" w:cs="Times New Roman"/>
          <w:b w:val="0"/>
          <w:bCs w:val="0"/>
          <w:sz w:val="24"/>
          <w:szCs w:val="24"/>
          <w:lang w:val="en-US"/>
        </w:rPr>
        <w:tab/>
      </w:r>
      <w:r>
        <w:rPr>
          <w:rFonts w:hint="default" w:ascii="Times New Roman" w:hAnsi="Times New Roman" w:eastAsia="SimSun" w:cs="Times New Roman"/>
          <w:b w:val="0"/>
          <w:bCs w:val="0"/>
          <w:sz w:val="24"/>
          <w:szCs w:val="24"/>
        </w:rPr>
        <w:t xml:space="preserve">Yêu cầu thực tập sinh có kiến thức vững về RL, Python, AWS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cơ bản</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 xml:space="preserve">Hỗ trợ từ mentor hoặc chuyên gia AWS để xử lý các vấn đề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phức tạp</w:t>
      </w:r>
      <w:r>
        <w:rPr>
          <w:rFonts w:hint="default" w:ascii="Times New Roman" w:hAnsi="Times New Roman" w:eastAsia="SimSun" w:cs="Times New Roman"/>
          <w:b w:val="0"/>
          <w:bCs w:val="0"/>
          <w:sz w:val="24"/>
          <w:szCs w:val="24"/>
          <w:lang w:val="en-US"/>
        </w:rPr>
        <w:t>.</w:t>
      </w:r>
    </w:p>
    <w:p w14:paraId="3D3A9A3D">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Phân Tích Đường Dẫn Quan Trọng (Critical Path Analysis)</w:t>
      </w:r>
    </w:p>
    <w:p w14:paraId="58A243CA">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Đường dẫn quan trọng xác định chuỗi các tác vụ mà nếu bị chậm trễ sẽ ảnh hưởng trực tiếp đến thời gian hoàn thành toàn bộ dự án. Việc quản lý chặt chẽ các tác vụ này là ưu tiên hàng đầu:</w:t>
      </w:r>
    </w:p>
    <w:p w14:paraId="1C4219DB">
      <w:pPr>
        <w:keepNext w:val="0"/>
        <w:keepLines w:val="0"/>
        <w:widowControl/>
        <w:suppressLineNumbers w:val="0"/>
        <w:spacing w:line="360" w:lineRule="auto"/>
        <w:ind w:left="72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val="0"/>
          <w:bCs w:val="0"/>
          <w:sz w:val="24"/>
          <w:szCs w:val="24"/>
        </w:rPr>
        <w:t>Thiết lập hạ tầng AWS cốt lõi (VPC, IAM, SQS, ElastiCache)</w:t>
      </w: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Cơ sở của toàn hệ thống; nếu chậm sẽ ảnh hưởng toàn bộ tiến độ</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Times New Roman" w:cs="Times New Roman"/>
          <w:b w:val="0"/>
          <w:bCs w:val="0"/>
          <w:sz w:val="24"/>
          <w:szCs w:val="24"/>
        </w:rPr>
        <w:t>Phát triển Module Mô phỏng Đa tác tử và giao tiếp</w:t>
      </w: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Cung cấp dữ liệu đầu vào; nếu sai lệch sẽ làm sai kết quả học</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Times New Roman" w:cs="Times New Roman"/>
          <w:b w:val="0"/>
          <w:bCs w:val="0"/>
          <w:sz w:val="24"/>
          <w:szCs w:val="24"/>
        </w:rPr>
        <w:t>Tích hợp Thuật toán RL với hệ thống phân tán</w:t>
      </w: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Trọng tâm giai đoạn 1, đảm bảo huấn luyện hiệu quả</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Times New Roman" w:cs="Times New Roman"/>
          <w:b w:val="0"/>
          <w:bCs w:val="0"/>
          <w:sz w:val="24"/>
          <w:szCs w:val="24"/>
        </w:rPr>
        <w:t>Đánh giá và Tối ưu hóa hiệu suất cuối cùng</w:t>
      </w:r>
      <w:r>
        <w:rPr>
          <w:rFonts w:hint="default" w:ascii="Times New Roman" w:hAnsi="Times New Roman" w:eastAsia="Times New Roman" w:cs="Times New Roman"/>
          <w:b w:val="0"/>
          <w:bCs w:val="0"/>
          <w:sz w:val="24"/>
          <w:szCs w:val="24"/>
          <w:lang w:val="en-US"/>
        </w:rPr>
        <w:t xml:space="preserve">: </w:t>
      </w:r>
      <w:r>
        <w:rPr>
          <w:rFonts w:hint="default" w:ascii="Times New Roman" w:hAnsi="Times New Roman" w:eastAsia="SimSun" w:cs="Times New Roman"/>
          <w:b w:val="0"/>
          <w:bCs w:val="0"/>
          <w:sz w:val="24"/>
          <w:szCs w:val="24"/>
        </w:rPr>
        <w:t>Nếu phát hiện lỗi nặng ở giai đoạn này sẽ khiến phải quay lại sửa từ đầu</w:t>
      </w:r>
      <w:r>
        <w:rPr>
          <w:rFonts w:hint="default" w:ascii="Times New Roman" w:hAnsi="Times New Roman" w:eastAsia="SimSun" w:cs="Times New Roman"/>
          <w:b w:val="0"/>
          <w:bCs w:val="0"/>
          <w:sz w:val="24"/>
          <w:szCs w:val="24"/>
          <w:lang w:val="en-US"/>
        </w:rPr>
        <w:t>.</w:t>
      </w:r>
    </w:p>
    <w:p w14:paraId="1EE69AFD">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Kế Hoạch Phân Bổ Nguồn Lực</w:t>
      </w:r>
    </w:p>
    <w:p w14:paraId="09D3E6FE">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Trong khuôn khổ dự án 3 tháng thực tập, nguồn lực chính là thời gian và kỹ năng của thực tập sinh.</w:t>
      </w:r>
    </w:p>
    <w:p w14:paraId="53092EBF">
      <w:pPr>
        <w:keepNext w:val="0"/>
        <w:keepLines w:val="0"/>
        <w:widowControl/>
        <w:suppressLineNumbers w:val="0"/>
        <w:spacing w:line="360" w:lineRule="auto"/>
        <w:ind w:left="720"/>
        <w:jc w:val="both"/>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rPr>
        <w:t>Nguồn lực chính: 1 Thực tập sinh (Intern) với kiến thức nền tảng vững chắc về AI/ML, Python và các khái niệm về điện toán đám mây.</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rPr>
        <w:t>Hỗ trợ giám sát: Một người giám sát/mentor để định hướng kỹ thuật, giải đáp thắc mắc và đánh giá tiến độ. Sự hỗ trợ kịp thời là yếu tố then chốt.</w:t>
      </w:r>
      <w:r>
        <w:rPr>
          <w:rFonts w:hint="default" w:ascii="Times New Roman" w:hAnsi="Times New Roman" w:eastAsia="Times New Roman" w:cs="Times New Roman"/>
          <w:b w:val="0"/>
          <w:bCs w:val="0"/>
          <w:sz w:val="24"/>
          <w:szCs w:val="24"/>
        </w:rPr>
        <w:br w:type="textWrapping"/>
      </w:r>
      <w:r>
        <w:rPr>
          <w:rStyle w:val="35"/>
          <w:rFonts w:hint="default" w:ascii="Times New Roman" w:hAnsi="Times New Roman" w:eastAsia="SimSun" w:cs="Times New Roman"/>
          <w:b w:val="0"/>
          <w:bCs w:val="0"/>
          <w:sz w:val="24"/>
          <w:szCs w:val="24"/>
        </w:rPr>
        <w:t>Hạ tầng AWS</w:t>
      </w:r>
      <w:r>
        <w:rPr>
          <w:rFonts w:hint="default" w:ascii="Times New Roman" w:hAnsi="Times New Roman" w:eastAsia="SimSun" w:cs="Times New Roman"/>
          <w:b w:val="0"/>
          <w:bCs w:val="0"/>
          <w:sz w:val="24"/>
          <w:szCs w:val="24"/>
        </w:rPr>
        <w:t>: EC2 (CPU/GPU), S3, SQS, Redis được sử dụng hiệu quả trong phạm vi chi phí thấp</w:t>
      </w:r>
      <w:r>
        <w:rPr>
          <w:rFonts w:hint="default" w:ascii="Times New Roman" w:hAnsi="Times New Roman" w:eastAsia="SimSun" w:cs="Times New Roman"/>
          <w:b w:val="0"/>
          <w:bCs w:val="0"/>
          <w:sz w:val="24"/>
          <w:szCs w:val="24"/>
          <w:lang w:val="en-US"/>
        </w:rPr>
        <w:t>.</w:t>
      </w:r>
    </w:p>
    <w:p w14:paraId="02736C78">
      <w:pPr>
        <w:keepNext w:val="0"/>
        <w:keepLines w:val="0"/>
        <w:widowControl/>
        <w:suppressLineNumbers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Kế Hoạch Dự Phòng và Giảm Thiểu Rủi Ro</w:t>
      </w:r>
    </w:p>
    <w:p w14:paraId="0865697F">
      <w:pPr>
        <w:keepNext w:val="0"/>
        <w:keepLines w:val="0"/>
        <w:widowControl/>
        <w:suppressLineNumbers w:val="0"/>
        <w:spacing w:line="360" w:lineRule="auto"/>
        <w:jc w:val="both"/>
        <w:rPr>
          <w:rFonts w:hint="default" w:ascii="Times New Roman" w:hAnsi="Times New Roman" w:eastAsia="Times New Roman" w:cs="Times New Roman"/>
          <w:b w:val="0"/>
          <w:bCs w:val="0"/>
          <w:sz w:val="24"/>
          <w:szCs w:val="24"/>
        </w:rPr>
      </w:pPr>
      <w:r>
        <w:rPr>
          <w:rFonts w:hint="default" w:ascii="Times New Roman" w:hAnsi="Times New Roman" w:eastAsia="Times New Roman" w:cs="Times New Roman"/>
          <w:b w:val="0"/>
          <w:bCs w:val="0"/>
          <w:sz w:val="24"/>
          <w:szCs w:val="24"/>
        </w:rPr>
        <w:t>Để quản lý rủi ro và đảm bảo dự án vẫn hoàn thành đúng hạn, chúng tôi sẽ bao gồm một khoảng thời gian đệm (buffer time) và các chiến lược giảm thiểu rủi ro cụ thể:</w:t>
      </w:r>
    </w:p>
    <w:p w14:paraId="23BD8A68">
      <w:pPr>
        <w:keepNext w:val="0"/>
        <w:keepLines w:val="0"/>
        <w:widowControl/>
        <w:suppressLineNumbers w:val="0"/>
        <w:spacing w:line="360" w:lineRule="auto"/>
        <w:ind w:left="720"/>
        <w:jc w:val="both"/>
        <w:rPr>
          <w:rFonts w:hint="default" w:ascii="Times New Roman" w:hAnsi="Times New Roman" w:cs="Times New Roman"/>
          <w:b/>
          <w:bCs/>
          <w:sz w:val="24"/>
          <w:szCs w:val="24"/>
        </w:rPr>
      </w:pPr>
      <w:r>
        <w:rPr>
          <w:rFonts w:hint="default" w:ascii="Times New Roman" w:hAnsi="Times New Roman" w:eastAsia="Times New Roman" w:cs="Times New Roman"/>
          <w:b/>
          <w:bCs/>
          <w:sz w:val="24"/>
          <w:szCs w:val="24"/>
        </w:rPr>
        <w:t>Thời gian đệm:</w:t>
      </w:r>
    </w:p>
    <w:p w14:paraId="4EEB4F62">
      <w:pPr>
        <w:keepNext w:val="0"/>
        <w:keepLines w:val="0"/>
        <w:widowControl/>
        <w:suppressLineNumbers w:val="0"/>
        <w:spacing w:line="360" w:lineRule="auto"/>
        <w:ind w:left="1440"/>
        <w:jc w:val="both"/>
        <w:rPr>
          <w:rFonts w:hint="default" w:ascii="Times New Roman" w:hAnsi="Times New Roman" w:cs="Times New Roman"/>
          <w:b w:val="0"/>
          <w:bCs w:val="0"/>
          <w:sz w:val="24"/>
          <w:szCs w:val="24"/>
        </w:rPr>
      </w:pPr>
      <w:r>
        <w:rPr>
          <w:rFonts w:hint="default" w:ascii="Times New Roman" w:hAnsi="Times New Roman" w:eastAsia="SimSun" w:cs="Times New Roman"/>
          <w:b w:val="0"/>
          <w:bCs w:val="0"/>
          <w:sz w:val="24"/>
          <w:szCs w:val="24"/>
          <w:lang w:val="en-US"/>
        </w:rPr>
        <w:t xml:space="preserve">Đệm đầu dự án: </w:t>
      </w:r>
      <w:r>
        <w:rPr>
          <w:rFonts w:hint="default" w:ascii="Times New Roman" w:hAnsi="Times New Roman" w:eastAsia="SimSun" w:cs="Times New Roman"/>
          <w:b w:val="0"/>
          <w:bCs w:val="0"/>
          <w:sz w:val="24"/>
          <w:szCs w:val="24"/>
        </w:rPr>
        <w:t>10% mỗi giai đoạn (~2–3 ngày) để xử lý lỗi kỹ thuật</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 xml:space="preserve">5 ngày cuối tháng </w:t>
      </w:r>
      <w:r>
        <w:rPr>
          <w:rFonts w:hint="default" w:ascii="Times New Roman" w:hAnsi="Times New Roman" w:eastAsia="SimSun" w:cs="Times New Roman"/>
          <w:b w:val="0"/>
          <w:bCs w:val="0"/>
          <w:sz w:val="24"/>
          <w:szCs w:val="24"/>
          <w:lang w:val="en-US"/>
        </w:rPr>
        <w:t>7</w:t>
      </w:r>
      <w:r>
        <w:rPr>
          <w:rFonts w:hint="default" w:ascii="Times New Roman" w:hAnsi="Times New Roman" w:eastAsia="SimSun" w:cs="Times New Roman"/>
          <w:b w:val="0"/>
          <w:bCs w:val="0"/>
          <w:sz w:val="24"/>
          <w:szCs w:val="24"/>
        </w:rPr>
        <w:t xml:space="preserve"> để hoàn tất bàn giao, kiểm thử, demo</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Times New Roman" w:cs="Times New Roman"/>
          <w:b w:val="0"/>
          <w:bCs w:val="0"/>
          <w:sz w:val="24"/>
          <w:szCs w:val="24"/>
        </w:rPr>
        <w:t xml:space="preserve">Đệm cuối dự án: Khoảng 5 ngày làm việc sẽ được dành riêng vào </w:t>
      </w:r>
      <w:r>
        <w:rPr>
          <w:rFonts w:hint="default" w:ascii="Times New Roman" w:hAnsi="Times New Roman" w:eastAsia="Times New Roman" w:cs="Times New Roman"/>
          <w:b w:val="0"/>
          <w:bCs w:val="0"/>
          <w:sz w:val="24"/>
          <w:szCs w:val="24"/>
          <w:lang w:val="en-US"/>
        </w:rPr>
        <w:t>đầu tháng 8</w:t>
      </w:r>
      <w:r>
        <w:rPr>
          <w:rFonts w:hint="default" w:ascii="Times New Roman" w:hAnsi="Times New Roman" w:eastAsia="Times New Roman" w:cs="Times New Roman"/>
          <w:b w:val="0"/>
          <w:bCs w:val="0"/>
          <w:sz w:val="24"/>
          <w:szCs w:val="24"/>
        </w:rPr>
        <w:t xml:space="preserve"> (trước mốc bàn giao cuối cùng vào 12/8) để giải quyết các vấn đề phát sinh muộn, hoàn thiện tài liệu, và chuẩn bị cho buổi trình diễn cuối cùng.</w:t>
      </w:r>
    </w:p>
    <w:p w14:paraId="6F6C9723">
      <w:pPr>
        <w:keepNext w:val="0"/>
        <w:keepLines w:val="0"/>
        <w:widowControl/>
        <w:suppressLineNumbers w:val="0"/>
        <w:spacing w:line="360" w:lineRule="auto"/>
        <w:ind w:left="720"/>
        <w:jc w:val="both"/>
        <w:rPr>
          <w:rFonts w:hint="default" w:ascii="Times New Roman" w:hAnsi="Times New Roman" w:cs="Times New Roman"/>
          <w:b w:val="0"/>
          <w:bCs w:val="0"/>
          <w:sz w:val="24"/>
          <w:szCs w:val="24"/>
          <w:lang w:val="en-US"/>
        </w:rPr>
      </w:pPr>
      <w:r>
        <w:rPr>
          <w:rFonts w:hint="default" w:ascii="Times New Roman" w:hAnsi="Times New Roman" w:eastAsia="Times New Roman" w:cs="Times New Roman"/>
          <w:b/>
          <w:bCs/>
          <w:sz w:val="24"/>
          <w:szCs w:val="24"/>
        </w:rPr>
        <w:t>Chiến lược giảm thiểu rủi ro:</w:t>
      </w:r>
      <w:r>
        <w:rPr>
          <w:rFonts w:hint="default" w:ascii="Times New Roman" w:hAnsi="Times New Roman" w:eastAsia="Times New Roman" w:cs="Times New Roman"/>
          <w:b w:val="0"/>
          <w:bCs w:val="0"/>
          <w:sz w:val="24"/>
          <w:szCs w:val="24"/>
        </w:rPr>
        <w:br w:type="textWrapping"/>
      </w:r>
      <w:r>
        <w:rPr>
          <w:rFonts w:hint="default" w:ascii="Times New Roman" w:hAnsi="Times New Roman" w:eastAsia="Times New Roman" w:cs="Times New Roman"/>
          <w:b w:val="0"/>
          <w:bCs w:val="0"/>
          <w:sz w:val="24"/>
          <w:szCs w:val="24"/>
          <w:lang w:val="en-US"/>
        </w:rPr>
        <w:tab/>
      </w:r>
      <w:r>
        <w:rPr>
          <w:rStyle w:val="35"/>
          <w:rFonts w:hint="default" w:ascii="Times New Roman" w:hAnsi="Times New Roman" w:eastAsia="SimSun" w:cs="Times New Roman"/>
          <w:b w:val="0"/>
          <w:bCs w:val="0"/>
          <w:sz w:val="24"/>
          <w:szCs w:val="24"/>
        </w:rPr>
        <w:t>Họp check-in hàng tuần</w:t>
      </w:r>
      <w:r>
        <w:rPr>
          <w:rFonts w:hint="default" w:ascii="Times New Roman" w:hAnsi="Times New Roman" w:eastAsia="SimSun" w:cs="Times New Roman"/>
          <w:b w:val="0"/>
          <w:bCs w:val="0"/>
          <w:sz w:val="24"/>
          <w:szCs w:val="24"/>
        </w:rPr>
        <w:t xml:space="preserve"> với mentor để theo dõi tiến độ</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Kiểm thử liên tục</w:t>
      </w:r>
      <w:r>
        <w:rPr>
          <w:rFonts w:hint="default" w:ascii="Times New Roman" w:hAnsi="Times New Roman" w:eastAsia="SimSun" w:cs="Times New Roman"/>
          <w:b w:val="0"/>
          <w:bCs w:val="0"/>
          <w:sz w:val="24"/>
          <w:szCs w:val="24"/>
        </w:rPr>
        <w:t xml:space="preserve"> để phát hiện lỗi sớm</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Tài liệu hóa kỹ lưỡng</w:t>
      </w:r>
      <w:r>
        <w:rPr>
          <w:rFonts w:hint="default" w:ascii="Times New Roman" w:hAnsi="Times New Roman" w:eastAsia="SimSun" w:cs="Times New Roman"/>
          <w:b w:val="0"/>
          <w:bCs w:val="0"/>
          <w:sz w:val="24"/>
          <w:szCs w:val="24"/>
        </w:rPr>
        <w:t xml:space="preserve"> các bước, cấu hình và quyết định kỹ thuật</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Style w:val="35"/>
          <w:rFonts w:hint="default" w:ascii="Times New Roman" w:hAnsi="Times New Roman" w:eastAsia="SimSun" w:cs="Times New Roman"/>
          <w:b w:val="0"/>
          <w:bCs w:val="0"/>
          <w:sz w:val="24"/>
          <w:szCs w:val="24"/>
        </w:rPr>
        <w:t>Quản lý phạm vi</w:t>
      </w:r>
      <w:r>
        <w:rPr>
          <w:rFonts w:hint="default" w:ascii="Times New Roman" w:hAnsi="Times New Roman" w:eastAsia="SimSun" w:cs="Times New Roman"/>
          <w:b w:val="0"/>
          <w:bCs w:val="0"/>
          <w:sz w:val="24"/>
          <w:szCs w:val="24"/>
        </w:rPr>
        <w:t xml:space="preserve">: Ưu tiên hoàn thành chức năng cốt lõi nếu thời gian bị </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giới hạn</w:t>
      </w:r>
      <w:r>
        <w:rPr>
          <w:rFonts w:hint="default" w:ascii="Times New Roman" w:hAnsi="Times New Roman" w:eastAsia="SimSun" w:cs="Times New Roman"/>
          <w:b w:val="0"/>
          <w:bCs w:val="0"/>
          <w:sz w:val="24"/>
          <w:szCs w:val="24"/>
          <w:lang w:val="en-US"/>
        </w:rPr>
        <w:t>.</w:t>
      </w:r>
    </w:p>
    <w:p w14:paraId="1478FB52">
      <w:pPr>
        <w:keepNext w:val="0"/>
        <w:keepLines w:val="0"/>
        <w:widowControl/>
        <w:suppressLineNumbers w:val="0"/>
        <w:spacing w:line="360" w:lineRule="auto"/>
        <w:jc w:val="both"/>
        <w:rPr>
          <w:rFonts w:hint="default" w:ascii="Times New Roman" w:hAnsi="Times New Roman" w:cs="Times New Roman"/>
          <w:b w:val="0"/>
          <w:bCs w:val="0"/>
          <w:sz w:val="24"/>
          <w:szCs w:val="24"/>
        </w:rPr>
      </w:pPr>
      <w:r>
        <w:rPr>
          <w:rFonts w:hint="default" w:ascii="Times New Roman" w:hAnsi="Times New Roman" w:eastAsia="Times New Roman" w:cs="Times New Roman"/>
          <w:b w:val="0"/>
          <w:bCs w:val="0"/>
          <w:sz w:val="24"/>
          <w:szCs w:val="24"/>
        </w:rPr>
        <w:t>Kế hoạch này cung cấp một khuôn khổ rõ ràng để quản lý dự án, tối đa hóa cơ hội thành công trong 3 tháng thực tập và bàn giao một nguyên mẫu có giá trị.</w:t>
      </w:r>
    </w:p>
    <w:p w14:paraId="0791095B">
      <w:pPr>
        <w:keepNext w:val="0"/>
        <w:keepLines w:val="0"/>
        <w:widowControl/>
        <w:numPr>
          <w:ilvl w:val="0"/>
          <w:numId w:val="0"/>
        </w:numPr>
        <w:suppressLineNumbers w:val="0"/>
        <w:spacing w:line="360" w:lineRule="auto"/>
        <w:ind w:leftChars="0"/>
        <w:jc w:val="both"/>
        <w:rPr>
          <w:rFonts w:hint="default" w:ascii="Times New Roman" w:hAnsi="Times New Roman" w:cs="Times New Roman"/>
          <w:b w:val="0"/>
          <w:bCs w:val="0"/>
          <w:sz w:val="24"/>
          <w:szCs w:val="24"/>
        </w:rPr>
      </w:pPr>
      <w:r>
        <w:rPr>
          <w:rFonts w:hint="default" w:ascii="Times New Roman" w:hAnsi="Times New Roman" w:eastAsia="Times New Roman" w:cs="Times New Roman"/>
          <w:b/>
          <w:bCs/>
          <w:sz w:val="32"/>
          <w:szCs w:val="32"/>
          <w:lang w:val="en-US"/>
        </w:rPr>
        <w:t>6. Dự đoán ngân sách</w:t>
      </w:r>
      <w:r>
        <w:rPr>
          <w:rFonts w:hint="default" w:ascii="Times New Roman" w:hAnsi="Times New Roman" w:eastAsia="Times New Roman" w:cs="Times New Roman"/>
          <w:b w:val="0"/>
          <w:bCs w:val="0"/>
          <w:sz w:val="24"/>
          <w:szCs w:val="24"/>
          <w:lang w:val="en-US"/>
        </w:rPr>
        <w:br w:type="textWrapping"/>
      </w:r>
      <w:r>
        <w:rPr>
          <w:rFonts w:hint="default" w:ascii="Times New Roman" w:hAnsi="Times New Roman" w:cs="Times New Roman"/>
          <w:b w:val="0"/>
          <w:bCs w:val="0"/>
          <w:sz w:val="24"/>
          <w:szCs w:val="24"/>
        </w:rPr>
        <w:t xml:space="preserve">Tổng ngân sách dự kiến cho dự án là </w:t>
      </w:r>
      <w:r>
        <w:rPr>
          <w:rStyle w:val="35"/>
          <w:rFonts w:hint="default" w:ascii="Times New Roman" w:hAnsi="Times New Roman" w:cs="Times New Roman"/>
          <w:b w:val="0"/>
          <w:bCs w:val="0"/>
          <w:sz w:val="24"/>
          <w:szCs w:val="24"/>
        </w:rPr>
        <w:t>dưới 200 USD trong 3 tháng</w:t>
      </w:r>
      <w:r>
        <w:rPr>
          <w:rFonts w:hint="default" w:ascii="Times New Roman" w:hAnsi="Times New Roman" w:cs="Times New Roman"/>
          <w:b w:val="0"/>
          <w:bCs w:val="0"/>
          <w:sz w:val="24"/>
          <w:szCs w:val="24"/>
        </w:rPr>
        <w:t xml:space="preserve"> (12/5 – 12/8/2025), tập trung vào phát triển và vận hành nguyên mẫu RL đa tác tử bằng cách </w:t>
      </w:r>
      <w:r>
        <w:rPr>
          <w:rStyle w:val="35"/>
          <w:rFonts w:hint="default" w:ascii="Times New Roman" w:hAnsi="Times New Roman" w:cs="Times New Roman"/>
          <w:b w:val="0"/>
          <w:bCs w:val="0"/>
          <w:sz w:val="24"/>
          <w:szCs w:val="24"/>
        </w:rPr>
        <w:t>tối ưu chi phí AWS và tận dụng dịch vụ miễn phí</w:t>
      </w:r>
      <w:r>
        <w:rPr>
          <w:rFonts w:hint="default" w:ascii="Times New Roman" w:hAnsi="Times New Roman" w:cs="Times New Roman"/>
          <w:b w:val="0"/>
          <w:bCs w:val="0"/>
          <w:sz w:val="24"/>
          <w:szCs w:val="24"/>
        </w:rPr>
        <w:t>.</w:t>
      </w:r>
    </w:p>
    <w:p w14:paraId="7F53EDDA">
      <w:pPr>
        <w:pStyle w:val="4"/>
        <w:keepNext w:val="0"/>
        <w:keepLines w:val="0"/>
        <w:widowControl/>
        <w:suppressLineNumbers w:val="0"/>
        <w:spacing w:line="360" w:lineRule="auto"/>
        <w:jc w:val="both"/>
        <w:rPr>
          <w:rFonts w:hint="default" w:ascii="Times New Roman" w:hAnsi="Times New Roman" w:cs="Times New Roman"/>
          <w:b w:val="0"/>
          <w:bCs w:val="0"/>
          <w:color w:val="000000" w:themeColor="text1"/>
          <w:sz w:val="24"/>
          <w:szCs w:val="24"/>
          <w14:textFill>
            <w14:solidFill>
              <w14:schemeClr w14:val="tx1"/>
            </w14:solidFill>
          </w14:textFill>
        </w:rPr>
      </w:pPr>
      <w:r>
        <w:rPr>
          <w:rFonts w:hint="default" w:ascii="Times New Roman" w:hAnsi="Times New Roman" w:eastAsia="Times New Roman" w:cs="Times New Roman"/>
          <w:b w:val="0"/>
          <w:bCs w:val="0"/>
          <w:color w:val="000000" w:themeColor="text1"/>
          <w:sz w:val="24"/>
          <w:szCs w:val="24"/>
          <w14:textFill>
            <w14:solidFill>
              <w14:schemeClr w14:val="tx1"/>
            </w14:solidFill>
          </w14:textFill>
        </w:rPr>
        <w:br w:type="textWrapping"/>
      </w:r>
      <w:r>
        <w:rPr>
          <w:rFonts w:hint="default" w:ascii="Times New Roman" w:hAnsi="Times New Roman" w:cs="Times New Roman"/>
          <w:b w:val="0"/>
          <w:bCs w:val="0"/>
          <w:color w:val="000000" w:themeColor="text1"/>
          <w:sz w:val="24"/>
          <w:szCs w:val="24"/>
          <w14:textFill>
            <w14:solidFill>
              <w14:schemeClr w14:val="tx1"/>
            </w14:solidFill>
          </w14:textFill>
        </w:rPr>
        <w:t>Ước tính chi phí hạ tầng AWS</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98"/>
        <w:gridCol w:w="3048"/>
        <w:gridCol w:w="1386"/>
        <w:gridCol w:w="2298"/>
      </w:tblGrid>
      <w:tr w14:paraId="60955E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DF8594">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Dịch vụ</w:t>
            </w:r>
          </w:p>
        </w:tc>
        <w:tc>
          <w:tcPr>
            <w:tcW w:w="0" w:type="auto"/>
            <w:shd w:val="clear" w:color="auto" w:fill="auto"/>
            <w:vAlign w:val="center"/>
          </w:tcPr>
          <w:p w14:paraId="2BBC881B">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Cấu hình &amp; cách dùng</w:t>
            </w:r>
          </w:p>
        </w:tc>
        <w:tc>
          <w:tcPr>
            <w:tcW w:w="0" w:type="auto"/>
            <w:shd w:val="clear" w:color="auto" w:fill="auto"/>
            <w:vAlign w:val="center"/>
          </w:tcPr>
          <w:p w14:paraId="33D30890">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Chi phí tháng (USD)</w:t>
            </w:r>
          </w:p>
        </w:tc>
        <w:tc>
          <w:tcPr>
            <w:tcW w:w="0" w:type="auto"/>
            <w:shd w:val="clear" w:color="auto" w:fill="auto"/>
            <w:vAlign w:val="center"/>
          </w:tcPr>
          <w:p w14:paraId="19135A8D">
            <w:pPr>
              <w:keepNext w:val="0"/>
              <w:keepLines w:val="0"/>
              <w:widowControl/>
              <w:suppressLineNumbers w:val="0"/>
              <w:jc w:val="center"/>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Ghi chú</w:t>
            </w:r>
          </w:p>
        </w:tc>
      </w:tr>
      <w:tr w14:paraId="3CD6312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6718433">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EC2 (Worker)</w:t>
            </w:r>
          </w:p>
        </w:tc>
        <w:tc>
          <w:tcPr>
            <w:tcW w:w="0" w:type="auto"/>
            <w:shd w:val="clear" w:color="auto" w:fill="auto"/>
            <w:vAlign w:val="center"/>
          </w:tcPr>
          <w:p w14:paraId="02A853E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 x t3.medium hoặc Free Tier, chạy giới hạn thời gian</w:t>
            </w:r>
          </w:p>
        </w:tc>
        <w:tc>
          <w:tcPr>
            <w:tcW w:w="0" w:type="auto"/>
            <w:shd w:val="clear" w:color="auto" w:fill="auto"/>
            <w:vAlign w:val="center"/>
          </w:tcPr>
          <w:p w14:paraId="72A82D2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$10–25</w:t>
            </w:r>
          </w:p>
        </w:tc>
        <w:tc>
          <w:tcPr>
            <w:tcW w:w="0" w:type="auto"/>
            <w:shd w:val="clear" w:color="auto" w:fill="auto"/>
            <w:vAlign w:val="center"/>
          </w:tcPr>
          <w:p w14:paraId="47E064BB">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Dùng Spot Instance, tắt khi không cần</w:t>
            </w:r>
          </w:p>
        </w:tc>
      </w:tr>
      <w:tr w14:paraId="64054D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2C2201">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EC2 (Mô phỏng)</w:t>
            </w:r>
          </w:p>
        </w:tc>
        <w:tc>
          <w:tcPr>
            <w:tcW w:w="0" w:type="auto"/>
            <w:shd w:val="clear" w:color="auto" w:fill="auto"/>
            <w:vAlign w:val="center"/>
          </w:tcPr>
          <w:p w14:paraId="09E094D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 x t3.micro (Free Tier), chạy đơn giản</w:t>
            </w:r>
          </w:p>
        </w:tc>
        <w:tc>
          <w:tcPr>
            <w:tcW w:w="0" w:type="auto"/>
            <w:shd w:val="clear" w:color="auto" w:fill="auto"/>
            <w:vAlign w:val="center"/>
          </w:tcPr>
          <w:p w14:paraId="46A92DD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$0–5</w:t>
            </w:r>
          </w:p>
        </w:tc>
        <w:tc>
          <w:tcPr>
            <w:tcW w:w="0" w:type="auto"/>
            <w:shd w:val="clear" w:color="auto" w:fill="auto"/>
            <w:vAlign w:val="center"/>
          </w:tcPr>
          <w:p w14:paraId="62FDBD3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Phải cực nhẹ, tận dụng Free Tier</w:t>
            </w:r>
          </w:p>
        </w:tc>
      </w:tr>
      <w:tr w14:paraId="5B7DC5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DF44BFE">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S3</w:t>
            </w:r>
          </w:p>
        </w:tc>
        <w:tc>
          <w:tcPr>
            <w:tcW w:w="0" w:type="auto"/>
            <w:shd w:val="clear" w:color="auto" w:fill="auto"/>
            <w:vAlign w:val="center"/>
          </w:tcPr>
          <w:p w14:paraId="5DA2C110">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Lưu trữ dữ liệu &amp; chính sách (5 GB)</w:t>
            </w:r>
          </w:p>
        </w:tc>
        <w:tc>
          <w:tcPr>
            <w:tcW w:w="0" w:type="auto"/>
            <w:shd w:val="clear" w:color="auto" w:fill="auto"/>
            <w:vAlign w:val="center"/>
          </w:tcPr>
          <w:p w14:paraId="010DA709">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$0–0.5</w:t>
            </w:r>
          </w:p>
        </w:tc>
        <w:tc>
          <w:tcPr>
            <w:tcW w:w="0" w:type="auto"/>
            <w:shd w:val="clear" w:color="auto" w:fill="auto"/>
            <w:vAlign w:val="center"/>
          </w:tcPr>
          <w:p w14:paraId="5558EB7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Dùng Free Tier tối đa</w:t>
            </w:r>
          </w:p>
        </w:tc>
      </w:tr>
      <w:tr w14:paraId="0D03FD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C3BD50F">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SQS / Lambda / IAM / VPC</w:t>
            </w:r>
          </w:p>
        </w:tc>
        <w:tc>
          <w:tcPr>
            <w:tcW w:w="0" w:type="auto"/>
            <w:shd w:val="clear" w:color="auto" w:fill="auto"/>
            <w:vAlign w:val="center"/>
          </w:tcPr>
          <w:p w14:paraId="533B14E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API &amp; hàng đợi</w:t>
            </w:r>
          </w:p>
        </w:tc>
        <w:tc>
          <w:tcPr>
            <w:tcW w:w="0" w:type="auto"/>
            <w:shd w:val="clear" w:color="auto" w:fill="auto"/>
            <w:vAlign w:val="center"/>
          </w:tcPr>
          <w:p w14:paraId="50F612EE">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$0</w:t>
            </w:r>
          </w:p>
        </w:tc>
        <w:tc>
          <w:tcPr>
            <w:tcW w:w="0" w:type="auto"/>
            <w:shd w:val="clear" w:color="auto" w:fill="auto"/>
            <w:vAlign w:val="center"/>
          </w:tcPr>
          <w:p w14:paraId="5D38CFB5">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Trong ngưỡng Free Tier</w:t>
            </w:r>
          </w:p>
        </w:tc>
      </w:tr>
      <w:tr w14:paraId="01F6B3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511059">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CloudWatch Logs</w:t>
            </w:r>
          </w:p>
        </w:tc>
        <w:tc>
          <w:tcPr>
            <w:tcW w:w="0" w:type="auto"/>
            <w:shd w:val="clear" w:color="auto" w:fill="auto"/>
            <w:vAlign w:val="center"/>
          </w:tcPr>
          <w:p w14:paraId="488ECAD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Ghi log tối thiểu</w:t>
            </w:r>
          </w:p>
        </w:tc>
        <w:tc>
          <w:tcPr>
            <w:tcW w:w="0" w:type="auto"/>
            <w:shd w:val="clear" w:color="auto" w:fill="auto"/>
            <w:vAlign w:val="center"/>
          </w:tcPr>
          <w:p w14:paraId="6BEDB18A">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$0–1</w:t>
            </w:r>
          </w:p>
        </w:tc>
        <w:tc>
          <w:tcPr>
            <w:tcW w:w="0" w:type="auto"/>
            <w:shd w:val="clear" w:color="auto" w:fill="auto"/>
            <w:vAlign w:val="center"/>
          </w:tcPr>
          <w:p w14:paraId="72BCE18A">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Retention ngắn, log chọn lọc</w:t>
            </w:r>
          </w:p>
        </w:tc>
      </w:tr>
      <w:tr w14:paraId="5B6FBC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C5A2AD0">
            <w:pPr>
              <w:keepNext w:val="0"/>
              <w:keepLines w:val="0"/>
              <w:widowControl/>
              <w:suppressLineNumbers w:val="0"/>
              <w:jc w:val="left"/>
              <w:rPr>
                <w:rFonts w:hint="default" w:ascii="Times New Roman" w:hAnsi="Times New Roman" w:cs="Times New Roman"/>
                <w:b w:val="0"/>
                <w:bCs w:val="0"/>
                <w:sz w:val="24"/>
                <w:szCs w:val="24"/>
              </w:rPr>
            </w:pPr>
            <w:r>
              <w:rPr>
                <w:rStyle w:val="35"/>
                <w:rFonts w:hint="default" w:ascii="Times New Roman" w:hAnsi="Times New Roman" w:eastAsia="SimSun" w:cs="Times New Roman"/>
                <w:b w:val="0"/>
                <w:bCs w:val="0"/>
                <w:kern w:val="0"/>
                <w:sz w:val="24"/>
                <w:szCs w:val="24"/>
                <w:lang w:val="en-US" w:eastAsia="zh-CN" w:bidi="ar"/>
              </w:rPr>
              <w:t>ElastiCache</w:t>
            </w:r>
          </w:p>
        </w:tc>
        <w:tc>
          <w:tcPr>
            <w:tcW w:w="0" w:type="auto"/>
            <w:shd w:val="clear" w:color="auto" w:fill="auto"/>
            <w:vAlign w:val="center"/>
          </w:tcPr>
          <w:p w14:paraId="5A2FA9A4">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Không dùng</w:t>
            </w:r>
          </w:p>
        </w:tc>
        <w:tc>
          <w:tcPr>
            <w:tcW w:w="0" w:type="auto"/>
            <w:shd w:val="clear" w:color="auto" w:fill="auto"/>
            <w:vAlign w:val="center"/>
          </w:tcPr>
          <w:p w14:paraId="7FAB7743">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$0</w:t>
            </w:r>
          </w:p>
        </w:tc>
        <w:tc>
          <w:tcPr>
            <w:tcW w:w="0" w:type="auto"/>
            <w:shd w:val="clear" w:color="auto" w:fill="auto"/>
            <w:vAlign w:val="center"/>
          </w:tcPr>
          <w:p w14:paraId="1F048496">
            <w:pPr>
              <w:keepNext w:val="0"/>
              <w:keepLines w:val="0"/>
              <w:widowControl/>
              <w:suppressLineNumbers w:val="0"/>
              <w:jc w:val="left"/>
              <w:rPr>
                <w:rFonts w:hint="default" w:ascii="Times New Roman" w:hAnsi="Times New Roma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Thay bằng EBS/S3 để giảm chi phí</w:t>
            </w:r>
          </w:p>
        </w:tc>
      </w:tr>
    </w:tbl>
    <w:p w14:paraId="045C4417">
      <w:pPr>
        <w:pStyle w:val="34"/>
        <w:keepNext w:val="0"/>
        <w:keepLines w:val="0"/>
        <w:widowControl/>
        <w:suppressLineNumbers w:val="0"/>
        <w:spacing w:line="360" w:lineRule="auto"/>
        <w:jc w:val="both"/>
        <w:rPr>
          <w:rFonts w:hint="default" w:ascii="Times New Roman" w:hAnsi="Times New Roman" w:cs="Times New Roman"/>
          <w:b w:val="0"/>
          <w:bCs w:val="0"/>
          <w:color w:val="000000" w:themeColor="text1"/>
          <w:sz w:val="24"/>
          <w:szCs w:val="24"/>
          <w14:textFill>
            <w14:solidFill>
              <w14:schemeClr w14:val="tx1"/>
            </w14:solidFill>
          </w14:textFill>
        </w:rPr>
      </w:pPr>
      <w:r>
        <w:rPr>
          <w:rStyle w:val="35"/>
          <w:rFonts w:hint="default" w:ascii="Times New Roman" w:hAnsi="Times New Roman" w:cs="Times New Roman"/>
          <w:b w:val="0"/>
          <w:bCs w:val="0"/>
          <w:color w:val="000000" w:themeColor="text1"/>
          <w:sz w:val="24"/>
          <w:szCs w:val="24"/>
          <w14:textFill>
            <w14:solidFill>
              <w14:schemeClr w14:val="tx1"/>
            </w14:solidFill>
          </w14:textFill>
        </w:rPr>
        <w:t>Tổng tháng</w:t>
      </w:r>
      <w:r>
        <w:rPr>
          <w:rFonts w:hint="default" w:ascii="Times New Roman" w:hAnsi="Times New Roman" w:cs="Times New Roman"/>
          <w:b w:val="0"/>
          <w:bCs w:val="0"/>
          <w:color w:val="000000" w:themeColor="text1"/>
          <w:sz w:val="24"/>
          <w:szCs w:val="24"/>
          <w14:textFill>
            <w14:solidFill>
              <w14:schemeClr w14:val="tx1"/>
            </w14:solidFill>
          </w14:textFill>
        </w:rPr>
        <w:t>: $10–30</w:t>
      </w:r>
    </w:p>
    <w:p w14:paraId="7F04608F">
      <w:pPr>
        <w:pStyle w:val="4"/>
        <w:keepNext w:val="0"/>
        <w:keepLines w:val="0"/>
        <w:widowControl/>
        <w:suppressLineNumbers w:val="0"/>
        <w:spacing w:line="360" w:lineRule="auto"/>
        <w:jc w:val="both"/>
        <w:rPr>
          <w:rFonts w:hint="default" w:ascii="Times New Roman" w:hAnsi="Times New Roman" w:cs="Times New Roman"/>
          <w:b w:val="0"/>
          <w:bCs w:val="0"/>
          <w:sz w:val="24"/>
          <w:szCs w:val="24"/>
        </w:rPr>
      </w:pPr>
      <w:r>
        <w:rPr>
          <w:rStyle w:val="35"/>
          <w:rFonts w:hint="default" w:ascii="Times New Roman" w:hAnsi="Times New Roman" w:cs="Times New Roman"/>
          <w:b/>
          <w:bCs/>
          <w:color w:val="000000" w:themeColor="text1"/>
          <w:sz w:val="24"/>
          <w:szCs w:val="24"/>
          <w14:textFill>
            <w14:solidFill>
              <w14:schemeClr w14:val="tx1"/>
            </w14:solidFill>
          </w14:textFill>
        </w:rPr>
        <w:t>Tổng 3 tháng</w:t>
      </w:r>
      <w:r>
        <w:rPr>
          <w:rFonts w:hint="default" w:ascii="Times New Roman" w:hAnsi="Times New Roman" w:cs="Times New Roman"/>
          <w:b/>
          <w:bCs/>
          <w:color w:val="000000" w:themeColor="text1"/>
          <w:sz w:val="24"/>
          <w:szCs w:val="24"/>
          <w14:textFill>
            <w14:solidFill>
              <w14:schemeClr w14:val="tx1"/>
            </w14:solidFill>
          </w14:textFill>
        </w:rPr>
        <w:t xml:space="preserve">: </w:t>
      </w:r>
      <w:r>
        <w:rPr>
          <w:rStyle w:val="35"/>
          <w:rFonts w:hint="default" w:ascii="Times New Roman" w:hAnsi="Times New Roman" w:cs="Times New Roman"/>
          <w:b/>
          <w:bCs/>
          <w:color w:val="000000" w:themeColor="text1"/>
          <w:sz w:val="24"/>
          <w:szCs w:val="24"/>
          <w14:textFill>
            <w14:solidFill>
              <w14:schemeClr w14:val="tx1"/>
            </w14:solidFill>
          </w14:textFill>
        </w:rPr>
        <w:t>$30–90</w:t>
      </w:r>
      <w:r>
        <w:rPr>
          <w:rStyle w:val="35"/>
          <w:rFonts w:hint="default" w:ascii="Times New Roman" w:hAnsi="Times New Roman" w:cs="Times New Roman"/>
          <w:b w:val="0"/>
          <w:bCs w:val="0"/>
          <w:sz w:val="24"/>
          <w:szCs w:val="24"/>
        </w:rPr>
        <w:br w:type="textWrapping"/>
      </w:r>
      <w:r>
        <w:rPr>
          <w:rStyle w:val="35"/>
          <w:rFonts w:hint="default" w:ascii="Times New Roman" w:hAnsi="Times New Roman" w:cs="Times New Roman"/>
          <w:b w:val="0"/>
          <w:bCs w:val="0"/>
          <w:sz w:val="24"/>
          <w:szCs w:val="24"/>
        </w:rPr>
        <w:br w:type="textWrapping"/>
      </w:r>
      <w:r>
        <w:rPr>
          <w:rStyle w:val="35"/>
          <w:rFonts w:hint="default" w:ascii="Times New Roman" w:hAnsi="Times New Roman" w:cs="Times New Roman"/>
          <w:b w:val="0"/>
          <w:bCs w:val="0"/>
          <w:sz w:val="24"/>
          <w:szCs w:val="24"/>
          <w:lang w:val="en-US"/>
        </w:rPr>
        <w:tab/>
      </w:r>
      <w:r>
        <w:rPr>
          <w:rFonts w:hint="default" w:ascii="Times New Roman" w:hAnsi="Times New Roman" w:cs="Times New Roman"/>
          <w:b/>
          <w:bCs/>
          <w:color w:val="000000" w:themeColor="text1"/>
          <w:sz w:val="24"/>
          <w:szCs w:val="24"/>
          <w14:textFill>
            <w14:solidFill>
              <w14:schemeClr w14:val="tx1"/>
            </w14:solidFill>
          </w14:textFill>
        </w:rPr>
        <w:t>Chiến lược tối ưu chi phí</w:t>
      </w:r>
    </w:p>
    <w:p w14:paraId="411BA6A8">
      <w:pPr>
        <w:pStyle w:val="34"/>
        <w:keepNext w:val="0"/>
        <w:keepLines w:val="0"/>
        <w:widowControl/>
        <w:suppressLineNumbers w:val="0"/>
        <w:spacing w:line="360" w:lineRule="auto"/>
        <w:ind w:left="720" w:leftChars="0" w:firstLine="720" w:firstLineChars="0"/>
        <w:jc w:val="both"/>
        <w:rPr>
          <w:rFonts w:hint="default" w:ascii="Times New Roman" w:hAnsi="Times New Roman" w:eastAsia="Times New Roman" w:cs="Times New Roman"/>
          <w:b w:val="0"/>
          <w:bCs w:val="0"/>
          <w:sz w:val="24"/>
          <w:szCs w:val="24"/>
        </w:rPr>
      </w:pPr>
      <w:r>
        <w:rPr>
          <w:rStyle w:val="35"/>
          <w:rFonts w:hint="default" w:ascii="Times New Roman" w:hAnsi="Times New Roman" w:cs="Times New Roman"/>
          <w:b w:val="0"/>
          <w:bCs w:val="0"/>
          <w:sz w:val="24"/>
          <w:szCs w:val="24"/>
        </w:rPr>
        <w:t>Tận dụng tối đa AWS Free Tier</w:t>
      </w:r>
      <w:r>
        <w:rPr>
          <w:rFonts w:hint="default" w:ascii="Times New Roman" w:hAnsi="Times New Roman" w:cs="Times New Roman"/>
          <w:b w:val="0"/>
          <w:bCs w:val="0"/>
          <w:sz w:val="24"/>
          <w:szCs w:val="24"/>
        </w:rPr>
        <w:t xml:space="preserve"> (EC2, S3, SQS, Lambda,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CloudWatch…)</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Sử dụng Spot Instances</w:t>
      </w:r>
      <w:r>
        <w:rPr>
          <w:rFonts w:hint="default" w:ascii="Times New Roman" w:hAnsi="Times New Roman" w:cs="Times New Roman"/>
          <w:b w:val="0"/>
          <w:bCs w:val="0"/>
          <w:sz w:val="24"/>
          <w:szCs w:val="24"/>
        </w:rPr>
        <w:t xml:space="preserve"> cho EC2 worker, chấp nhận tính ngắt quãng</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Tắt EC2 khi không dùng</w:t>
      </w:r>
      <w:r>
        <w:rPr>
          <w:rFonts w:hint="default" w:ascii="Times New Roman" w:hAnsi="Times New Roman" w:cs="Times New Roman"/>
          <w:b w:val="0"/>
          <w:bCs w:val="0"/>
          <w:sz w:val="24"/>
          <w:szCs w:val="24"/>
        </w:rPr>
        <w:t>, tự động hóa qua AWS CLI hoặc script</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Giảm quy mô mô hình</w:t>
      </w:r>
      <w:r>
        <w:rPr>
          <w:rFonts w:hint="default" w:ascii="Times New Roman" w:hAnsi="Times New Roman" w:cs="Times New Roman"/>
          <w:b w:val="0"/>
          <w:bCs w:val="0"/>
          <w:sz w:val="24"/>
          <w:szCs w:val="24"/>
        </w:rPr>
        <w:t>, chỉ dùng 1 tác tử &amp; 1 worker lúc đầu</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Không sử dụng Redis/ElastiCache</w:t>
      </w:r>
      <w:r>
        <w:rPr>
          <w:rFonts w:hint="default" w:ascii="Times New Roman" w:hAnsi="Times New Roman" w:cs="Times New Roman"/>
          <w:b w:val="0"/>
          <w:bCs w:val="0"/>
          <w:sz w:val="24"/>
          <w:szCs w:val="24"/>
        </w:rPr>
        <w:t>, lưu trực tiếp vào S3/EBS</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Giới hạn log</w:t>
      </w:r>
      <w:r>
        <w:rPr>
          <w:rFonts w:hint="default" w:ascii="Times New Roman" w:hAnsi="Times New Roman" w:cs="Times New Roman"/>
          <w:b w:val="0"/>
          <w:bCs w:val="0"/>
          <w:sz w:val="24"/>
          <w:szCs w:val="24"/>
        </w:rPr>
        <w:t>, retention ngắn (1–3 ngày)</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Dùng mã nguồn mở &amp; cộng đồng</w:t>
      </w:r>
      <w:r>
        <w:rPr>
          <w:rFonts w:hint="default" w:ascii="Times New Roman" w:hAnsi="Times New Roman" w:cs="Times New Roman"/>
          <w:b w:val="0"/>
          <w:bCs w:val="0"/>
          <w:sz w:val="24"/>
          <w:szCs w:val="24"/>
        </w:rPr>
        <w:t xml:space="preserve"> thay cho dịch vụ trả phí</w:t>
      </w:r>
      <w:r>
        <w:rPr>
          <w:rFonts w:hint="default" w:ascii="Times New Roman" w:hAnsi="Times New Roman" w:cs="Times New Roman"/>
          <w:b w:val="0"/>
          <w:bCs w:val="0"/>
          <w:sz w:val="24"/>
          <w:szCs w:val="24"/>
          <w:lang w:val="en-US"/>
        </w:rPr>
        <w:t>.</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Thiết lập cảnh báo AWS Budget</w:t>
      </w:r>
      <w:r>
        <w:rPr>
          <w:rFonts w:hint="default" w:ascii="Times New Roman" w:hAnsi="Times New Roman" w:cs="Times New Roman"/>
          <w:b w:val="0"/>
          <w:bCs w:val="0"/>
          <w:sz w:val="24"/>
          <w:szCs w:val="24"/>
        </w:rPr>
        <w:t xml:space="preserve"> để theo dõi sát chi phí</w:t>
      </w:r>
      <w:r>
        <w:rPr>
          <w:rFonts w:hint="default" w:ascii="Times New Roman" w:hAnsi="Times New Roman" w:cs="Times New Roman"/>
          <w:b w:val="0"/>
          <w:bCs w:val="0"/>
          <w:sz w:val="24"/>
          <w:szCs w:val="24"/>
          <w:lang w:val="en-US"/>
        </w:rPr>
        <w:t>.</w:t>
      </w:r>
    </w:p>
    <w:p w14:paraId="5A869F57">
      <w:pPr>
        <w:pStyle w:val="34"/>
        <w:keepNext w:val="0"/>
        <w:keepLines w:val="0"/>
        <w:widowControl/>
        <w:suppressLineNumbers w:val="0"/>
        <w:spacing w:line="360" w:lineRule="auto"/>
        <w:jc w:val="both"/>
        <w:rPr>
          <w:rFonts w:hint="default" w:ascii="Times New Roman" w:hAnsi="Times New Roman" w:cs="Times New Roman"/>
          <w:b/>
          <w:bCs/>
          <w:i w:val="0"/>
          <w:iCs w:val="0"/>
          <w:sz w:val="32"/>
          <w:szCs w:val="32"/>
          <w:u w:val="none"/>
        </w:rPr>
      </w:pPr>
      <w:r>
        <w:rPr>
          <w:rFonts w:hint="default" w:ascii="Times New Roman" w:hAnsi="Times New Roman" w:eastAsia="Times New Roman" w:cs="Times New Roman"/>
          <w:b/>
          <w:bCs/>
          <w:sz w:val="32"/>
          <w:szCs w:val="32"/>
          <w:lang w:val="en-US"/>
        </w:rPr>
        <w:t xml:space="preserve">7. </w:t>
      </w:r>
      <w:r>
        <w:rPr>
          <w:rFonts w:hint="default" w:ascii="Times New Roman" w:hAnsi="Times New Roman" w:eastAsia="Times New Roman" w:cs="Times New Roman"/>
          <w:b/>
          <w:bCs/>
          <w:i w:val="0"/>
          <w:iCs w:val="0"/>
          <w:sz w:val="32"/>
          <w:szCs w:val="32"/>
          <w:u w:val="none"/>
        </w:rPr>
        <w:t>Quản Lý Rủi Ro Dự Án</w:t>
      </w:r>
    </w:p>
    <w:p w14:paraId="7E0EA829">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Kế hoạch này tập trung vào việc xác định, đánh giá và ứng phó với các rủi ro tiềm ẩn cho dự án phát triển nguyên mẫu Nền tảng Học Tăng cường Đa tác tử trong 3 tháng thực tập (12/5/2025 - 12/8/2025).</w:t>
      </w:r>
    </w:p>
    <w:p w14:paraId="1FC1E935">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Nhận Diện Rủi Ro Chính và Đánh Giá Ưu Tiên</w:t>
      </w:r>
    </w:p>
    <w:p w14:paraId="53A298E8">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Chúng tôi đã xác định các rủi ro chính có thể ảnh hưởng đến tiến độ và chất lượng dự án, phân loại và đánh giá mức độ ưu tiên của chúng:</w:t>
      </w:r>
    </w:p>
    <w:p w14:paraId="754E2FC2">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Rủi ro Rất Cao (Ưu tiên hàng đầu):</w:t>
      </w:r>
    </w:p>
    <w:p w14:paraId="2C3FDDD4">
      <w:pPr>
        <w:keepNext w:val="0"/>
        <w:keepLines w:val="0"/>
        <w:widowControl/>
        <w:suppressLineNumbers w:val="0"/>
        <w:spacing w:line="360" w:lineRule="auto"/>
        <w:ind w:left="1440"/>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Giới hạn thời gian (3 tháng):</w:t>
      </w:r>
    </w:p>
    <w:p w14:paraId="505B74B2">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Rủi ro Cao:</w:t>
      </w:r>
    </w:p>
    <w:p w14:paraId="27D31F79">
      <w:pPr>
        <w:keepNext w:val="0"/>
        <w:keepLines w:val="0"/>
        <w:widowControl/>
        <w:suppressLineNumbers w:val="0"/>
        <w:spacing w:line="360" w:lineRule="auto"/>
        <w:ind w:left="1440"/>
        <w:jc w:val="both"/>
        <w:rPr>
          <w:rFonts w:hint="default" w:ascii="Times New Roman" w:hAnsi="Times New Roman" w:cs="Times New Roman"/>
          <w:b w:val="0"/>
          <w:bCs w:val="0"/>
          <w:i w:val="0"/>
          <w:iCs w:val="0"/>
          <w:sz w:val="24"/>
          <w:szCs w:val="24"/>
          <w:u w:val="none"/>
          <w:lang w:val="en-US"/>
        </w:rPr>
      </w:pPr>
      <w:r>
        <w:rPr>
          <w:rFonts w:hint="default" w:ascii="Times New Roman" w:hAnsi="Times New Roman" w:eastAsia="SimSun" w:cs="Times New Roman"/>
          <w:b w:val="0"/>
          <w:bCs w:val="0"/>
          <w:sz w:val="24"/>
          <w:szCs w:val="24"/>
        </w:rPr>
        <w:t>Thuật toán RL phức tạp, dễ lỗi</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Ngân sách AWS hạn chế ($200)</w:t>
      </w:r>
      <w:r>
        <w:rPr>
          <w:rFonts w:hint="default" w:ascii="Times New Roman" w:hAnsi="Times New Roman" w:eastAsia="SimSun" w:cs="Times New Roman"/>
          <w:b w:val="0"/>
          <w:bCs w:val="0"/>
          <w:sz w:val="24"/>
          <w:szCs w:val="24"/>
          <w:lang w:val="en-US"/>
        </w:rPr>
        <w:t>.</w:t>
      </w:r>
    </w:p>
    <w:p w14:paraId="4DD052C8">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Rủi ro Trung bình:</w:t>
      </w:r>
    </w:p>
    <w:p w14:paraId="4480A54F">
      <w:pPr>
        <w:keepNext w:val="0"/>
        <w:keepLines w:val="0"/>
        <w:widowControl/>
        <w:suppressLineNumbers w:val="0"/>
        <w:spacing w:line="360" w:lineRule="auto"/>
        <w:ind w:left="1440"/>
        <w:jc w:val="both"/>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val="0"/>
          <w:bCs w:val="0"/>
          <w:sz w:val="24"/>
          <w:szCs w:val="24"/>
        </w:rPr>
        <w:t>EC2 Spot bị thu hồi</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Mô phỏng quá nặng, hiệu suất thấp</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Cấu hình AWS sai lệch</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rPr>
        <w:t>Dữ liệu quá lớn, khó lưu trữ rẻ</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Kỹ năng cá nhân hạn chế</w:t>
      </w:r>
      <w:r>
        <w:rPr>
          <w:rFonts w:hint="default" w:ascii="Times New Roman" w:hAnsi="Times New Roman" w:eastAsia="SimSun" w:cs="Times New Roman"/>
          <w:b w:val="0"/>
          <w:bCs w:val="0"/>
          <w:sz w:val="24"/>
          <w:szCs w:val="24"/>
          <w:lang w:val="en-US"/>
        </w:rPr>
        <w:t>.</w:t>
      </w:r>
    </w:p>
    <w:p w14:paraId="4B101B9D">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Rủi ro Thấp:</w:t>
      </w:r>
    </w:p>
    <w:p w14:paraId="751A9C47">
      <w:pPr>
        <w:keepNext w:val="0"/>
        <w:keepLines w:val="0"/>
        <w:widowControl/>
        <w:suppressLineNumbers w:val="0"/>
        <w:spacing w:line="360" w:lineRule="auto"/>
        <w:ind w:left="1440"/>
        <w:jc w:val="both"/>
        <w:rPr>
          <w:rFonts w:hint="default" w:ascii="Times New Roman" w:hAnsi="Times New Roman" w:cs="Times New Roman"/>
          <w:b w:val="0"/>
          <w:bCs w:val="0"/>
          <w:i w:val="0"/>
          <w:iCs w:val="0"/>
          <w:sz w:val="24"/>
          <w:szCs w:val="24"/>
          <w:u w:val="none"/>
        </w:rPr>
      </w:pPr>
      <w:r>
        <w:rPr>
          <w:rFonts w:hint="default" w:ascii="Times New Roman" w:hAnsi="Times New Roman" w:eastAsia="SimSun" w:cs="Times New Roman"/>
          <w:b w:val="0"/>
          <w:bCs w:val="0"/>
          <w:sz w:val="24"/>
          <w:szCs w:val="24"/>
        </w:rPr>
        <w:t>Lỗi thư viện mã nguồn mở</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Hỗ trợ kỹ thuật chậm trong môi trường thực tập</w:t>
      </w:r>
    </w:p>
    <w:p w14:paraId="2DCC1356">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Chiến Lược Giảm Thiểu và Kế Hoạch Dự Phòng</w:t>
      </w:r>
    </w:p>
    <w:p w14:paraId="1D51B056">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Chúng tôi sẽ chủ động thực hiện các biện pháp giảm thiểu và chuẩn bị kế hoạch dự phòng cho từng rủi ro:</w:t>
      </w:r>
    </w:p>
    <w:p w14:paraId="4502CAC1">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Rủi ro Rất Cao &amp; Cao:</w:t>
      </w:r>
    </w:p>
    <w:p w14:paraId="12AFB141">
      <w:pPr>
        <w:keepNext w:val="0"/>
        <w:keepLines w:val="0"/>
        <w:widowControl/>
        <w:suppressLineNumbers w:val="0"/>
        <w:spacing w:line="360" w:lineRule="auto"/>
        <w:ind w:left="144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Giới hạn thời gian:</w:t>
      </w:r>
    </w:p>
    <w:p w14:paraId="68E59E53">
      <w:pPr>
        <w:keepNext w:val="0"/>
        <w:keepLines w:val="0"/>
        <w:widowControl/>
        <w:suppressLineNumbers w:val="0"/>
        <w:spacing w:line="360" w:lineRule="auto"/>
        <w:ind w:left="2160"/>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Giảm thiểu: Tập trung vào tính năng cốt lõi, quản lý thời gian chặt chẽ, và bám sát lịch trình.</w:t>
      </w:r>
      <w:r>
        <w:rPr>
          <w:rFonts w:hint="default" w:ascii="Times New Roman" w:hAnsi="Times New Roman" w:eastAsia="Times New Roman" w:cs="Times New Roman"/>
          <w:b w:val="0"/>
          <w:bCs w:val="0"/>
          <w:i w:val="0"/>
          <w:iCs w:val="0"/>
          <w:sz w:val="24"/>
          <w:szCs w:val="24"/>
          <w:u w:val="none"/>
        </w:rPr>
        <w:br w:type="textWrapping"/>
      </w:r>
      <w:r>
        <w:rPr>
          <w:rFonts w:hint="default" w:ascii="Times New Roman" w:hAnsi="Times New Roman" w:eastAsia="Times New Roman" w:cs="Times New Roman"/>
          <w:b w:val="0"/>
          <w:bCs w:val="0"/>
          <w:i w:val="0"/>
          <w:iCs w:val="0"/>
          <w:sz w:val="24"/>
          <w:szCs w:val="24"/>
          <w:u w:val="none"/>
        </w:rPr>
        <w:t>Dự phòng: Cắt giảm phạm vi dự án (chỉ hoàn thành module mô phỏng và worker đơn giản) nếu tiến độ bị chậm nghiêm trọng.</w:t>
      </w:r>
    </w:p>
    <w:p w14:paraId="01A5C95A">
      <w:pPr>
        <w:keepNext w:val="0"/>
        <w:keepLines w:val="0"/>
        <w:widowControl/>
        <w:suppressLineNumbers w:val="0"/>
        <w:spacing w:line="360" w:lineRule="auto"/>
        <w:ind w:left="144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Phức tạp của thuật toán RL:</w:t>
      </w:r>
    </w:p>
    <w:p w14:paraId="1E631D69">
      <w:pPr>
        <w:keepNext w:val="0"/>
        <w:keepLines w:val="0"/>
        <w:widowControl/>
        <w:suppressLineNumbers w:val="0"/>
        <w:spacing w:line="360" w:lineRule="auto"/>
        <w:ind w:left="2160"/>
        <w:jc w:val="both"/>
        <w:rPr>
          <w:rFonts w:hint="default" w:ascii="Times New Roman" w:hAnsi="Times New Roman" w:cs="Times New Roman"/>
          <w:b w:val="0"/>
          <w:bCs w:val="0"/>
          <w:i w:val="0"/>
          <w:iCs w:val="0"/>
          <w:sz w:val="24"/>
          <w:szCs w:val="24"/>
          <w:u w:val="none"/>
        </w:rPr>
      </w:pPr>
      <w:r>
        <w:rPr>
          <w:rFonts w:hint="default" w:ascii="Times New Roman" w:hAnsi="Times New Roman" w:eastAsia="SimSun" w:cs="Times New Roman"/>
          <w:b w:val="0"/>
          <w:bCs w:val="0"/>
          <w:sz w:val="24"/>
          <w:szCs w:val="24"/>
        </w:rPr>
        <w:t>Giảm thiểu: Dùng thư viện có sẵn, bắt đầu từ mô hình đơn giản</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Dự phòng: Huấn luyện 1 tác tử, chọn thuật toán đơn giản hơn</w:t>
      </w:r>
    </w:p>
    <w:p w14:paraId="7DB90E86">
      <w:pPr>
        <w:keepNext w:val="0"/>
        <w:keepLines w:val="0"/>
        <w:widowControl/>
        <w:suppressLineNumbers w:val="0"/>
        <w:spacing w:line="360" w:lineRule="auto"/>
        <w:ind w:left="144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Vượt ngân sách AWS ($200):</w:t>
      </w:r>
    </w:p>
    <w:p w14:paraId="4BCF4589">
      <w:pPr>
        <w:keepNext w:val="0"/>
        <w:keepLines w:val="0"/>
        <w:widowControl/>
        <w:suppressLineNumbers w:val="0"/>
        <w:spacing w:line="360" w:lineRule="auto"/>
        <w:ind w:left="2160"/>
        <w:jc w:val="both"/>
        <w:rPr>
          <w:rFonts w:hint="default" w:ascii="Times New Roman" w:hAnsi="Times New Roman" w:cs="Times New Roman"/>
          <w:b w:val="0"/>
          <w:bCs w:val="0"/>
          <w:i w:val="0"/>
          <w:iCs w:val="0"/>
          <w:sz w:val="24"/>
          <w:szCs w:val="24"/>
          <w:u w:val="none"/>
          <w:lang w:val="en-US"/>
        </w:rPr>
      </w:pPr>
      <w:r>
        <w:rPr>
          <w:rFonts w:hint="default" w:ascii="Times New Roman" w:hAnsi="Times New Roman" w:eastAsia="SimSun" w:cs="Times New Roman"/>
          <w:b w:val="0"/>
          <w:bCs w:val="0"/>
          <w:sz w:val="24"/>
          <w:szCs w:val="24"/>
        </w:rPr>
        <w:t>Giảm thiểu: Dùng Free Tier, Spot Instance, tắt tài nguyên thường xuyên, thiết lập ngân sách &amp; cảnh báo</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Dự phòng: Dừng huấn luyện trên cloud, chuyển sang máy cá nhân, chỉ giữ cloud để demo</w:t>
      </w:r>
      <w:r>
        <w:rPr>
          <w:rFonts w:hint="default" w:ascii="Times New Roman" w:hAnsi="Times New Roman" w:eastAsia="SimSun" w:cs="Times New Roman"/>
          <w:b w:val="0"/>
          <w:bCs w:val="0"/>
          <w:sz w:val="24"/>
          <w:szCs w:val="24"/>
          <w:lang w:val="en-US"/>
        </w:rPr>
        <w:t>.</w:t>
      </w:r>
    </w:p>
    <w:p w14:paraId="0CD06DBE">
      <w:pPr>
        <w:pStyle w:val="34"/>
        <w:keepNext w:val="0"/>
        <w:keepLines w:val="0"/>
        <w:widowControl/>
        <w:suppressLineNumbers w:val="0"/>
        <w:spacing w:line="360" w:lineRule="auto"/>
        <w:ind w:firstLine="720" w:firstLineChars="0"/>
        <w:jc w:val="both"/>
        <w:rPr>
          <w:rFonts w:hint="default" w:ascii="Times New Roman" w:hAnsi="Times New Roman" w:cs="Times New Roman"/>
          <w:b w:val="0"/>
          <w:bCs w:val="0"/>
          <w:i w:val="0"/>
          <w:iCs w:val="0"/>
          <w:sz w:val="24"/>
          <w:szCs w:val="24"/>
          <w:u w:val="none"/>
          <w:lang w:val="en-US"/>
        </w:rPr>
      </w:pPr>
      <w:r>
        <w:rPr>
          <w:rFonts w:hint="default" w:ascii="Times New Roman" w:hAnsi="Times New Roman" w:eastAsia="Times New Roman" w:cs="Times New Roman"/>
          <w:b/>
          <w:bCs/>
          <w:i w:val="0"/>
          <w:iCs w:val="0"/>
          <w:sz w:val="24"/>
          <w:szCs w:val="24"/>
          <w:u w:val="none"/>
        </w:rPr>
        <w:t>Rủi ro Trung bình &amp; Thấp:</w:t>
      </w:r>
      <w:r>
        <w:rPr>
          <w:rFonts w:hint="default" w:ascii="Times New Roman" w:hAnsi="Times New Roman" w:eastAsia="Times New Roman" w:cs="Times New Roman"/>
          <w:b w:val="0"/>
          <w:bCs w:val="0"/>
          <w:i w:val="0"/>
          <w:iCs w:val="0"/>
          <w:sz w:val="24"/>
          <w:szCs w:val="24"/>
          <w:u w:val="none"/>
        </w:rPr>
        <w:br w:type="textWrapping"/>
      </w:r>
      <w:r>
        <w:rPr>
          <w:rFonts w:hint="default" w:ascii="Times New Roman" w:hAnsi="Times New Roman" w:eastAsia="Times New Roman" w:cs="Times New Roman"/>
          <w:b w:val="0"/>
          <w:bCs w:val="0"/>
          <w:i w:val="0"/>
          <w:iCs w:val="0"/>
          <w:sz w:val="24"/>
          <w:szCs w:val="24"/>
          <w:u w:val="none"/>
          <w:lang w:val="en-US"/>
        </w:rPr>
        <w:tab/>
      </w:r>
      <w:r>
        <w:rPr>
          <w:rFonts w:hint="default" w:ascii="Times New Roman" w:hAnsi="Times New Roman" w:eastAsia="Times New Roman" w:cs="Times New Roman"/>
          <w:b w:val="0"/>
          <w:bCs w:val="0"/>
          <w:i w:val="0"/>
          <w:iCs w:val="0"/>
          <w:sz w:val="24"/>
          <w:szCs w:val="24"/>
          <w:u w:val="none"/>
          <w:lang w:val="en-US"/>
        </w:rPr>
        <w:tab/>
      </w:r>
      <w:r>
        <w:rPr>
          <w:rFonts w:hint="default" w:ascii="Times New Roman" w:hAnsi="Times New Roman" w:eastAsia="Times New Roman" w:cs="Times New Roman"/>
          <w:b w:val="0"/>
          <w:bCs w:val="0"/>
          <w:i w:val="0"/>
          <w:iCs w:val="0"/>
          <w:sz w:val="24"/>
          <w:szCs w:val="24"/>
          <w:u w:val="none"/>
          <w:lang w:val="en-US"/>
        </w:rPr>
        <w:tab/>
      </w:r>
      <w:r>
        <w:rPr>
          <w:rStyle w:val="35"/>
          <w:rFonts w:hint="default" w:ascii="Times New Roman" w:hAnsi="Times New Roman" w:cs="Times New Roman"/>
          <w:b w:val="0"/>
          <w:bCs w:val="0"/>
          <w:sz w:val="24"/>
          <w:szCs w:val="24"/>
        </w:rPr>
        <w:t>Spot Instance gián đoạn</w:t>
      </w:r>
      <w:r>
        <w:rPr>
          <w:rFonts w:hint="default" w:ascii="Times New Roman" w:hAnsi="Times New Roman" w:cs="Times New Roman"/>
          <w:b w:val="0"/>
          <w:bCs w:val="0"/>
          <w:sz w:val="24"/>
          <w:szCs w:val="24"/>
        </w:rPr>
        <w:t xml:space="preserve">: Thiết kế huấn luyện chịu lỗi, lưu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rPr>
        <w:t>checkpoint định kỳ</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Hiệu suất mô phỏng kém</w:t>
      </w:r>
      <w:r>
        <w:rPr>
          <w:rFonts w:hint="default" w:ascii="Times New Roman" w:hAnsi="Times New Roman" w:cs="Times New Roman"/>
          <w:b w:val="0"/>
          <w:bCs w:val="0"/>
          <w:sz w:val="24"/>
          <w:szCs w:val="24"/>
        </w:rPr>
        <w:t>: Dùng mô hình nhẹ, tối ưu code</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Hiệu suất thấp vì tiết kiệm</w:t>
      </w:r>
      <w:r>
        <w:rPr>
          <w:rFonts w:hint="default" w:ascii="Times New Roman" w:hAnsi="Times New Roman" w:cs="Times New Roman"/>
          <w:b w:val="0"/>
          <w:bCs w:val="0"/>
          <w:sz w:val="24"/>
          <w:szCs w:val="24"/>
        </w:rPr>
        <w:t>: Kỳ vọng thực tế, chấp nhận đánh đổi</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AWS tích hợp lỗi</w:t>
      </w:r>
      <w:r>
        <w:rPr>
          <w:rFonts w:hint="default" w:ascii="Times New Roman" w:hAnsi="Times New Roman" w:cs="Times New Roman"/>
          <w:b w:val="0"/>
          <w:bCs w:val="0"/>
          <w:sz w:val="24"/>
          <w:szCs w:val="24"/>
        </w:rPr>
        <w:t>: Thử từng bước nhỏ, tham khảo tài liệu</w:t>
      </w:r>
      <w:r>
        <w:rPr>
          <w:rFonts w:hint="default" w:ascii="Times New Roman" w:hAnsi="Times New Roman" w:cs="Times New Roman"/>
          <w:b w:val="0"/>
          <w:bCs w:val="0"/>
          <w:sz w:val="24"/>
          <w:szCs w:val="24"/>
        </w:rPr>
        <w:br w:type="textWrapping"/>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Quản lý dữ liệu lớn</w:t>
      </w:r>
      <w:r>
        <w:rPr>
          <w:rFonts w:hint="default" w:ascii="Times New Roman" w:hAnsi="Times New Roman" w:cs="Times New Roman"/>
          <w:b w:val="0"/>
          <w:bCs w:val="0"/>
          <w:sz w:val="24"/>
          <w:szCs w:val="24"/>
        </w:rPr>
        <w:t>: Chỉ lưu thông tin thiết yếu, xóa dữ liệu cũ</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ab/>
      </w:r>
      <w:r>
        <w:rPr>
          <w:rStyle w:val="35"/>
          <w:rFonts w:hint="default" w:ascii="Times New Roman" w:hAnsi="Times New Roman" w:cs="Times New Roman"/>
          <w:b w:val="0"/>
          <w:bCs w:val="0"/>
          <w:sz w:val="24"/>
          <w:szCs w:val="24"/>
        </w:rPr>
        <w:t>Kỹ năng hạn chế</w:t>
      </w:r>
      <w:r>
        <w:rPr>
          <w:rFonts w:hint="default" w:ascii="Times New Roman" w:hAnsi="Times New Roman" w:cs="Times New Roman"/>
          <w:b w:val="0"/>
          <w:bCs w:val="0"/>
          <w:sz w:val="24"/>
          <w:szCs w:val="24"/>
        </w:rPr>
        <w:t>: Tự học, chủ động nhờ mentor</w:t>
      </w:r>
      <w:r>
        <w:rPr>
          <w:rFonts w:hint="default" w:ascii="Times New Roman" w:hAnsi="Times New Roman" w:eastAsia="Symbol" w:cs="Times New Roman"/>
          <w:b w:val="0"/>
          <w:bCs w:val="0"/>
          <w:sz w:val="24"/>
          <w:szCs w:val="24"/>
        </w:rPr>
        <w:t>·</w:t>
      </w:r>
      <w:r>
        <w:rPr>
          <w:rFonts w:hint="default" w:ascii="Times New Roman" w:hAnsi="Times New Roman" w:eastAsia="SimSun" w:cs="Times New Roman"/>
          <w:b w:val="0"/>
          <w:bCs w:val="0"/>
          <w:sz w:val="24"/>
          <w:szCs w:val="24"/>
        </w:rPr>
        <w:t xml:space="preserve">  </w:t>
      </w:r>
    </w:p>
    <w:p w14:paraId="0F9E8978">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Quy Trình Giám Sát và Leo Thang</w:t>
      </w:r>
    </w:p>
    <w:p w14:paraId="04B4EA1D">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Để quản lý rủi ro hiệu quả, chúng tôi sẽ thực hiện quy trình sau:</w:t>
      </w:r>
    </w:p>
    <w:p w14:paraId="6A58BC9D">
      <w:pPr>
        <w:keepNext w:val="0"/>
        <w:keepLines w:val="0"/>
        <w:widowControl/>
        <w:numPr>
          <w:ilvl w:val="0"/>
          <w:numId w:val="0"/>
        </w:numPr>
        <w:suppressLineNumbers w:val="0"/>
        <w:spacing w:before="0" w:beforeAutospacing="1" w:after="0" w:afterAutospacing="1" w:line="360" w:lineRule="auto"/>
        <w:ind w:left="1080" w:leftChars="0"/>
        <w:jc w:val="both"/>
        <w:rPr>
          <w:rFonts w:hint="default" w:ascii="Times New Roman" w:hAnsi="Times New Roman" w:cs="Times New Roman"/>
          <w:b w:val="0"/>
          <w:bCs w:val="0"/>
          <w:i w:val="0"/>
          <w:iCs w:val="0"/>
          <w:sz w:val="24"/>
          <w:szCs w:val="24"/>
          <w:u w:val="none"/>
          <w:lang w:val="en-US"/>
        </w:rPr>
      </w:pPr>
      <w:r>
        <w:rPr>
          <w:rStyle w:val="35"/>
          <w:rFonts w:hint="default" w:ascii="Times New Roman" w:hAnsi="Times New Roman" w:eastAsia="SimSun" w:cs="Times New Roman"/>
          <w:b w:val="0"/>
          <w:bCs w:val="0"/>
          <w:sz w:val="24"/>
          <w:szCs w:val="24"/>
        </w:rPr>
        <w:t>Giám sát hàng tuần</w:t>
      </w:r>
      <w:r>
        <w:rPr>
          <w:rFonts w:hint="default" w:ascii="Times New Roman" w:hAnsi="Times New Roman" w:eastAsia="SimSun" w:cs="Times New Roman"/>
          <w:b w:val="0"/>
          <w:bCs w:val="0"/>
          <w:sz w:val="24"/>
          <w:szCs w:val="24"/>
        </w:rPr>
        <w:t>: Theo dõi tiến độ, chi phí AWS, ghi nhận sự cố</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Họp với mentor</w:t>
      </w:r>
      <w:r>
        <w:rPr>
          <w:rFonts w:hint="default" w:ascii="Times New Roman" w:hAnsi="Times New Roman" w:eastAsia="SimSun" w:cs="Times New Roman"/>
          <w:b w:val="0"/>
          <w:bCs w:val="0"/>
          <w:sz w:val="24"/>
          <w:szCs w:val="24"/>
        </w:rPr>
        <w:t>: Trình bày rủi ro &amp; đề xuất giải pháp để được hỗ trợ điều chỉnh</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Style w:val="35"/>
          <w:rFonts w:hint="default" w:ascii="Times New Roman" w:hAnsi="Times New Roman" w:cs="Times New Roman"/>
          <w:b w:val="0"/>
          <w:bCs w:val="0"/>
          <w:sz w:val="24"/>
          <w:szCs w:val="24"/>
        </w:rPr>
        <w:t>Leo thang rủi ro</w:t>
      </w:r>
      <w:r>
        <w:rPr>
          <w:rFonts w:hint="default" w:ascii="Times New Roman" w:hAnsi="Times New Roman" w:cs="Times New Roman"/>
          <w:b w:val="0"/>
          <w:bCs w:val="0"/>
          <w:sz w:val="24"/>
          <w:szCs w:val="24"/>
        </w:rPr>
        <w:t>: Khi rủi ro nghiêm trọng xảy ra hoặc chi phí vượt 80% ngân sách → báo ngay mentor để kích hoạt kế hoạch dự phòng</w:t>
      </w:r>
      <w:r>
        <w:rPr>
          <w:rFonts w:hint="default" w:ascii="Times New Roman" w:hAnsi="Times New Roman" w:cs="Times New Roman"/>
          <w:b w:val="0"/>
          <w:bCs w:val="0"/>
          <w:sz w:val="24"/>
          <w:szCs w:val="24"/>
          <w:lang w:val="en-US"/>
        </w:rPr>
        <w:t>.</w:t>
      </w:r>
    </w:p>
    <w:p w14:paraId="6AE645CE">
      <w:pPr>
        <w:keepNext w:val="0"/>
        <w:keepLines w:val="0"/>
        <w:widowControl/>
        <w:suppressLineNumbers w:val="0"/>
        <w:spacing w:line="360" w:lineRule="auto"/>
        <w:jc w:val="both"/>
        <w:rPr>
          <w:rFonts w:hint="default" w:ascii="Times New Roman" w:hAnsi="Times New Roman" w:cs="Times New Roman"/>
          <w:b/>
          <w:bCs/>
          <w:i w:val="0"/>
          <w:iCs w:val="0"/>
          <w:sz w:val="32"/>
          <w:szCs w:val="32"/>
          <w:u w:val="none"/>
        </w:rPr>
      </w:pPr>
      <w:r>
        <w:rPr>
          <w:rFonts w:hint="default" w:ascii="Times New Roman" w:hAnsi="Times New Roman" w:eastAsia="Times New Roman" w:cs="Times New Roman"/>
          <w:b/>
          <w:bCs/>
          <w:i w:val="0"/>
          <w:iCs w:val="0"/>
          <w:sz w:val="32"/>
          <w:szCs w:val="32"/>
          <w:u w:val="none"/>
          <w:lang w:val="en-US"/>
        </w:rPr>
        <w:t>8.</w:t>
      </w:r>
      <w:r>
        <w:rPr>
          <w:rFonts w:hint="default" w:ascii="Times New Roman" w:hAnsi="Times New Roman" w:eastAsia="Times New Roman" w:cs="Times New Roman"/>
          <w:b/>
          <w:bCs/>
          <w:i w:val="0"/>
          <w:iCs w:val="0"/>
          <w:sz w:val="32"/>
          <w:szCs w:val="32"/>
          <w:u w:val="none"/>
        </w:rPr>
        <w:t>Kết Quả Mong Đợi của Dự Án</w:t>
      </w:r>
    </w:p>
    <w:p w14:paraId="0F4DA878">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rPr>
      </w:pPr>
      <w:r>
        <w:rPr>
          <w:rFonts w:hint="default" w:ascii="Times New Roman" w:hAnsi="Times New Roman" w:eastAsia="Times New Roman" w:cs="Times New Roman"/>
          <w:b w:val="0"/>
          <w:bCs w:val="0"/>
          <w:i w:val="0"/>
          <w:iCs w:val="0"/>
          <w:sz w:val="24"/>
          <w:szCs w:val="24"/>
          <w:u w:val="none"/>
        </w:rPr>
        <w:t>Mục tiêu của dự án nguyên mẫu này là định nghĩa rõ ràng thành công và các lợi ích mong đợi ở các mốc thời gian khác nhau.</w:t>
      </w:r>
    </w:p>
    <w:p w14:paraId="0D77F78F">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Chỉ Số Thành Công</w:t>
      </w:r>
    </w:p>
    <w:p w14:paraId="3FDDCC91">
      <w:pPr>
        <w:keepNext w:val="0"/>
        <w:keepLines w:val="0"/>
        <w:widowControl/>
        <w:suppressLineNumbers w:val="0"/>
        <w:spacing w:line="360" w:lineRule="auto"/>
        <w:ind w:left="720"/>
        <w:jc w:val="both"/>
        <w:rPr>
          <w:rFonts w:hint="default" w:ascii="Times New Roman" w:hAnsi="Times New Roman" w:cs="Times New Roman"/>
          <w:b w:val="0"/>
          <w:bCs w:val="0"/>
          <w:i w:val="0"/>
          <w:iCs w:val="0"/>
          <w:sz w:val="24"/>
          <w:szCs w:val="24"/>
          <w:u w:val="none"/>
        </w:rPr>
      </w:pPr>
      <w:r>
        <w:rPr>
          <w:rStyle w:val="35"/>
          <w:rFonts w:hint="default" w:ascii="Times New Roman" w:hAnsi="Times New Roman" w:eastAsia="SimSun" w:cs="Times New Roman"/>
          <w:b w:val="0"/>
          <w:bCs w:val="0"/>
          <w:sz w:val="24"/>
          <w:szCs w:val="24"/>
        </w:rPr>
        <w:t>Kỹ thuật</w:t>
      </w:r>
      <w:r>
        <w:rPr>
          <w:rFonts w:hint="default" w:ascii="Times New Roman" w:hAnsi="Times New Roman" w:eastAsia="SimSun" w:cs="Times New Roman"/>
          <w:b w:val="0"/>
          <w:bCs w:val="0"/>
          <w:sz w:val="24"/>
          <w:szCs w:val="24"/>
        </w:rPr>
        <w:t>: Mô phỏng hoạt động ổn định, tác tử học hiệu quả, huấn luyện liên tục nhiều giờ không lỗi, tổng chi phí AWS &lt; 200 USD, mã nguồn rõ ràng và có tài liệu đầy đủ.</w:t>
      </w:r>
      <w:r>
        <w:rPr>
          <w:rFonts w:hint="default" w:ascii="Times New Roman" w:hAnsi="Times New Roman" w:eastAsia="SimSun" w:cs="Times New Roman"/>
          <w:b w:val="0"/>
          <w:bCs w:val="0"/>
          <w:sz w:val="24"/>
          <w:szCs w:val="24"/>
        </w:rPr>
        <w:br w:type="textWrapping"/>
      </w:r>
      <w:r>
        <w:rPr>
          <w:rStyle w:val="35"/>
          <w:rFonts w:hint="default" w:ascii="Times New Roman" w:hAnsi="Times New Roman" w:eastAsia="SimSun" w:cs="Times New Roman"/>
          <w:b w:val="0"/>
          <w:bCs w:val="0"/>
          <w:sz w:val="24"/>
          <w:szCs w:val="24"/>
        </w:rPr>
        <w:t>Giá trị</w:t>
      </w:r>
      <w:r>
        <w:rPr>
          <w:rFonts w:hint="default" w:ascii="Times New Roman" w:hAnsi="Times New Roman" w:eastAsia="SimSun" w:cs="Times New Roman"/>
          <w:b w:val="0"/>
          <w:bCs w:val="0"/>
          <w:sz w:val="24"/>
          <w:szCs w:val="24"/>
        </w:rPr>
        <w:t>: Chứng minh khả thi xây dựng nền tảng RL đa tác tử trên cloud với chi phí thấp.</w:t>
      </w:r>
    </w:p>
    <w:p w14:paraId="485219E3">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Lợi Ích Theo Thời Gian</w:t>
      </w:r>
    </w:p>
    <w:p w14:paraId="1B5CCB9A">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Ngắn hạn (0-6 tháng):</w:t>
      </w:r>
    </w:p>
    <w:p w14:paraId="5AD69AC2">
      <w:pPr>
        <w:keepNext w:val="0"/>
        <w:keepLines w:val="0"/>
        <w:widowControl/>
        <w:suppressLineNumbers w:val="0"/>
        <w:spacing w:line="360" w:lineRule="auto"/>
        <w:ind w:left="1440"/>
        <w:jc w:val="both"/>
        <w:rPr>
          <w:rFonts w:hint="default" w:ascii="Times New Roman" w:hAnsi="Times New Roman" w:cs="Times New Roman"/>
          <w:b w:val="0"/>
          <w:bCs w:val="0"/>
          <w:i w:val="0"/>
          <w:iCs w:val="0"/>
          <w:sz w:val="24"/>
          <w:szCs w:val="24"/>
          <w:u w:val="none"/>
          <w:lang w:val="en-US"/>
        </w:rPr>
      </w:pPr>
      <w:r>
        <w:rPr>
          <w:rFonts w:hint="default" w:ascii="Times New Roman" w:hAnsi="Times New Roman" w:eastAsia="SimSun" w:cs="Times New Roman"/>
          <w:b w:val="0"/>
          <w:bCs w:val="0"/>
          <w:sz w:val="24"/>
          <w:szCs w:val="24"/>
        </w:rPr>
        <w:t>Có nguyên mẫu chức năng thể hiện rõ ý tưởng</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Thu được kinh nghiệm triển khai RL &amp; AWS</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Xác nhận tiềm năng và kiểm soát chi phí cloud hiệu quả</w:t>
      </w:r>
      <w:r>
        <w:rPr>
          <w:rFonts w:hint="default" w:ascii="Times New Roman" w:hAnsi="Times New Roman" w:eastAsia="SimSun" w:cs="Times New Roman"/>
          <w:b w:val="0"/>
          <w:bCs w:val="0"/>
          <w:sz w:val="24"/>
          <w:szCs w:val="24"/>
          <w:lang w:val="en-US"/>
        </w:rPr>
        <w:t>.</w:t>
      </w:r>
    </w:p>
    <w:p w14:paraId="7D157B86">
      <w:pPr>
        <w:keepNext w:val="0"/>
        <w:keepLines w:val="0"/>
        <w:widowControl/>
        <w:suppressLineNumbers w:val="0"/>
        <w:spacing w:line="360" w:lineRule="auto"/>
        <w:ind w:left="72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Trung hạn (6-18 tháng):</w:t>
      </w:r>
    </w:p>
    <w:p w14:paraId="316312B3">
      <w:pPr>
        <w:keepNext w:val="0"/>
        <w:keepLines w:val="0"/>
        <w:widowControl/>
        <w:suppressLineNumbers w:val="0"/>
        <w:spacing w:line="360" w:lineRule="auto"/>
        <w:ind w:left="1440"/>
        <w:jc w:val="both"/>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Làm nền tảng mở rộng thành PoC hoặc dự án R&amp;D</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Tiếp cận các ứng dụng RL đa tác tử phức tạp hơn</w:t>
      </w:r>
      <w:r>
        <w:rPr>
          <w:rFonts w:hint="default" w:ascii="Times New Roman" w:hAnsi="Times New Roman" w:eastAsia="SimSun" w:cs="Times New Roman"/>
          <w:b w:val="0"/>
          <w:bCs w:val="0"/>
          <w:sz w:val="24"/>
          <w:szCs w:val="24"/>
          <w:lang w:val="en-US"/>
        </w:rPr>
        <w:t>.</w:t>
      </w:r>
    </w:p>
    <w:p w14:paraId="343CA700">
      <w:pPr>
        <w:keepNext w:val="0"/>
        <w:keepLines w:val="0"/>
        <w:widowControl/>
        <w:suppressLineNumbers w:val="0"/>
        <w:spacing w:line="360" w:lineRule="auto"/>
        <w:ind w:firstLine="720" w:firstLineChars="0"/>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Dài hạn (18+ tháng):</w:t>
      </w:r>
    </w:p>
    <w:p w14:paraId="64051D3B">
      <w:pPr>
        <w:keepNext w:val="0"/>
        <w:keepLines w:val="0"/>
        <w:widowControl/>
        <w:suppressLineNumbers w:val="0"/>
        <w:spacing w:line="360" w:lineRule="auto"/>
        <w:ind w:left="1440"/>
        <w:jc w:val="both"/>
        <w:rPr>
          <w:rFonts w:hint="default" w:ascii="Times New Roman" w:hAnsi="Times New Roman" w:cs="Times New Roman"/>
          <w:b w:val="0"/>
          <w:bCs w:val="0"/>
          <w:i w:val="0"/>
          <w:iCs w:val="0"/>
          <w:sz w:val="24"/>
          <w:szCs w:val="24"/>
          <w:u w:val="none"/>
          <w:lang w:val="en-US"/>
        </w:rPr>
      </w:pPr>
      <w:r>
        <w:rPr>
          <w:rFonts w:hint="default" w:ascii="Times New Roman" w:hAnsi="Times New Roman" w:eastAsia="SimSun" w:cs="Times New Roman"/>
          <w:b w:val="0"/>
          <w:bCs w:val="0"/>
          <w:sz w:val="24"/>
          <w:szCs w:val="24"/>
        </w:rPr>
        <w:t>Nền móng cho sản phẩm thương mại AI</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rPr>
        <w:t>Định vị công ty là đơn vị tiên phong trong RL đa tác tử</w:t>
      </w:r>
      <w:r>
        <w:rPr>
          <w:rFonts w:hint="default" w:ascii="Times New Roman" w:hAnsi="Times New Roman" w:eastAsia="SimSun" w:cs="Times New Roman"/>
          <w:b w:val="0"/>
          <w:bCs w:val="0"/>
          <w:sz w:val="24"/>
          <w:szCs w:val="24"/>
          <w:lang w:val="en-US"/>
        </w:rPr>
        <w:t>.</w:t>
      </w:r>
    </w:p>
    <w:p w14:paraId="330327F7">
      <w:pPr>
        <w:keepNext w:val="0"/>
        <w:keepLines w:val="0"/>
        <w:widowControl/>
        <w:suppressLineNumbers w:val="0"/>
        <w:spacing w:line="360" w:lineRule="auto"/>
        <w:jc w:val="both"/>
        <w:rPr>
          <w:rFonts w:hint="default" w:ascii="Times New Roman" w:hAnsi="Times New Roman" w:cs="Times New Roman"/>
          <w:b/>
          <w:bCs/>
          <w:i w:val="0"/>
          <w:iCs w:val="0"/>
          <w:sz w:val="24"/>
          <w:szCs w:val="24"/>
          <w:u w:val="none"/>
        </w:rPr>
      </w:pPr>
      <w:r>
        <w:rPr>
          <w:rFonts w:hint="default" w:ascii="Times New Roman" w:hAnsi="Times New Roman" w:eastAsia="Times New Roman" w:cs="Times New Roman"/>
          <w:b/>
          <w:bCs/>
          <w:i w:val="0"/>
          <w:iCs w:val="0"/>
          <w:sz w:val="24"/>
          <w:szCs w:val="24"/>
          <w:u w:val="none"/>
        </w:rPr>
        <w:t>Cải Thiện Trải Nghiệm Người Dùng (Thông qua ứng dụng tiềm năng)</w:t>
      </w:r>
    </w:p>
    <w:p w14:paraId="711894B7">
      <w:pPr>
        <w:keepNext w:val="0"/>
        <w:keepLines w:val="0"/>
        <w:widowControl/>
        <w:suppressLineNumbers w:val="0"/>
        <w:spacing w:line="360" w:lineRule="auto"/>
        <w:ind w:left="720" w:leftChars="0" w:firstLine="720" w:firstLineChars="0"/>
        <w:jc w:val="left"/>
        <w:rPr>
          <w:rFonts w:hint="default" w:ascii="Times New Roman" w:hAnsi="Times New Roman" w:cs="Times New Roman"/>
          <w:b w:val="0"/>
          <w:bCs w:val="0"/>
          <w:i w:val="0"/>
          <w:iCs w:val="0"/>
          <w:sz w:val="24"/>
          <w:szCs w:val="24"/>
          <w:u w:val="none"/>
        </w:rPr>
      </w:pPr>
      <w:r>
        <w:rPr>
          <w:rFonts w:hint="default" w:ascii="Times New Roman" w:hAnsi="Times New Roman" w:eastAsia="SimSun" w:cs="Times New Roman"/>
          <w:b w:val="0"/>
          <w:bCs w:val="0"/>
          <w:sz w:val="24"/>
          <w:szCs w:val="24"/>
        </w:rPr>
        <w:t>Hệ thống tự động hóa thông minh, ít cần can thiệp</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Học được hành vi người dùng để cá nhân hóa dịch vụ</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Cải thiện độ tin cậy và an toàn trong các ứng dụng AI</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Times New Roman" w:cs="Times New Roman"/>
          <w:b/>
          <w:bCs/>
          <w:i w:val="0"/>
          <w:iCs w:val="0"/>
          <w:sz w:val="24"/>
          <w:szCs w:val="24"/>
          <w:u w:val="none"/>
        </w:rPr>
        <w:t>Khả Năng Chiến Lược Đạt Được</w:t>
      </w:r>
    </w:p>
    <w:p w14:paraId="5DDBA432">
      <w:pPr>
        <w:keepNext w:val="0"/>
        <w:keepLines w:val="0"/>
        <w:widowControl/>
        <w:suppressLineNumbers w:val="0"/>
        <w:spacing w:line="360" w:lineRule="auto"/>
        <w:ind w:left="720" w:leftChars="0" w:firstLine="720" w:firstLineChars="0"/>
        <w:jc w:val="both"/>
        <w:rPr>
          <w:rFonts w:hint="default" w:ascii="Times New Roman" w:hAnsi="Times New Roman" w:eastAsia="Times New Roman" w:cs="Times New Roman"/>
          <w:b w:val="0"/>
          <w:bCs w:val="0"/>
          <w:i w:val="0"/>
          <w:iCs w:val="0"/>
          <w:sz w:val="24"/>
          <w:szCs w:val="24"/>
          <w:u w:val="none"/>
        </w:rPr>
      </w:pPr>
      <w:r>
        <w:rPr>
          <w:rFonts w:hint="default" w:ascii="Times New Roman" w:hAnsi="Times New Roman" w:eastAsia="SimSun" w:cs="Times New Roman"/>
          <w:b w:val="0"/>
          <w:bCs w:val="0"/>
          <w:sz w:val="24"/>
          <w:szCs w:val="24"/>
        </w:rPr>
        <w:t>Tiên phong công nghệ RL đa tác tử</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lang w:val="en-US"/>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Xây dựng năng lực AI/ML nội bộ mạnh</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Mở rộng danh mục giải pháp công nghệ</w:t>
      </w:r>
      <w:r>
        <w:rPr>
          <w:rFonts w:hint="default" w:ascii="Times New Roman" w:hAnsi="Times New Roman" w:eastAsia="SimSun" w:cs="Times New Roman"/>
          <w:b w:val="0"/>
          <w:bCs w:val="0"/>
          <w:sz w:val="24"/>
          <w:szCs w:val="24"/>
          <w:lang w:val="en-US"/>
        </w:rPr>
        <w:t>.</w:t>
      </w:r>
      <w:r>
        <w:rPr>
          <w:rFonts w:hint="default" w:ascii="Times New Roman" w:hAnsi="Times New Roman" w:eastAsia="SimSun" w:cs="Times New Roman"/>
          <w:b w:val="0"/>
          <w:bCs w:val="0"/>
          <w:sz w:val="24"/>
          <w:szCs w:val="24"/>
        </w:rPr>
        <w:br w:type="textWrapping"/>
      </w:r>
      <w:r>
        <w:rPr>
          <w:rFonts w:hint="default" w:ascii="Times New Roman" w:hAnsi="Times New Roman" w:eastAsia="SimSun" w:cs="Times New Roman"/>
          <w:b w:val="0"/>
          <w:bCs w:val="0"/>
          <w:sz w:val="24"/>
          <w:szCs w:val="24"/>
          <w:lang w:val="en-US"/>
        </w:rPr>
        <w:tab/>
      </w:r>
      <w:r>
        <w:rPr>
          <w:rFonts w:hint="default" w:ascii="Times New Roman" w:hAnsi="Times New Roman" w:eastAsia="SimSun" w:cs="Times New Roman"/>
          <w:b w:val="0"/>
          <w:bCs w:val="0"/>
          <w:sz w:val="24"/>
          <w:szCs w:val="24"/>
        </w:rPr>
        <w:t>Tăng khả năng thu hút nhân tài AI</w:t>
      </w:r>
      <w:r>
        <w:rPr>
          <w:rFonts w:hint="default" w:ascii="Times New Roman" w:hAnsi="Times New Roman" w:eastAsia="SimSun" w:cs="Times New Roman"/>
          <w:b w:val="0"/>
          <w:bCs w:val="0"/>
          <w:sz w:val="24"/>
          <w:szCs w:val="24"/>
          <w:lang w:val="en-US"/>
        </w:rPr>
        <w:t>.</w:t>
      </w:r>
    </w:p>
    <w:p w14:paraId="6BC99EA4">
      <w:pPr>
        <w:keepNext w:val="0"/>
        <w:keepLines w:val="0"/>
        <w:widowControl/>
        <w:suppressLineNumbers w:val="0"/>
        <w:spacing w:line="360" w:lineRule="auto"/>
        <w:jc w:val="both"/>
        <w:rPr>
          <w:rFonts w:hint="default" w:ascii="Times New Roman" w:hAnsi="Times New Roman" w:cs="Times New Roman"/>
          <w:b w:val="0"/>
          <w:bCs w:val="0"/>
          <w:i w:val="0"/>
          <w:iCs w:val="0"/>
          <w:sz w:val="24"/>
          <w:szCs w:val="24"/>
          <w:u w:val="none"/>
          <w:lang w:val="en-US"/>
        </w:rPr>
      </w:pPr>
      <w:r>
        <w:rPr>
          <w:rFonts w:hint="default" w:ascii="Times New Roman" w:hAnsi="Times New Roman" w:cs="Times New Roman"/>
          <w:b/>
          <w:bCs/>
          <w:i w:val="0"/>
          <w:iCs w:val="0"/>
          <w:sz w:val="24"/>
          <w:szCs w:val="24"/>
          <w:u w:val="none"/>
          <w:lang w:val="en-US"/>
        </w:rPr>
        <w:t>Tài Liệu tham khảo</w:t>
      </w:r>
      <w:r>
        <w:rPr>
          <w:rFonts w:hint="default" w:ascii="Times New Roman" w:hAnsi="Times New Roman" w:cs="Times New Roman"/>
          <w:b w:val="0"/>
          <w:bCs w:val="0"/>
          <w:i w:val="0"/>
          <w:iCs w:val="0"/>
          <w:sz w:val="24"/>
          <w:szCs w:val="24"/>
          <w:u w:val="none"/>
          <w:lang w:val="en-US"/>
        </w:rPr>
        <w:br w:type="textWrapping"/>
      </w:r>
      <w:r>
        <w:rPr>
          <w:rFonts w:hint="default" w:ascii="Times New Roman" w:hAnsi="Times New Roman" w:cs="Times New Roman"/>
          <w:b w:val="0"/>
          <w:bCs w:val="0"/>
          <w:i w:val="0"/>
          <w:iCs w:val="0"/>
          <w:sz w:val="24"/>
          <w:szCs w:val="24"/>
          <w:u w:val="none"/>
          <w:lang w:val="en-US"/>
        </w:rPr>
        <w:fldChar w:fldCharType="begin"/>
      </w:r>
      <w:r>
        <w:rPr>
          <w:rFonts w:hint="default" w:ascii="Times New Roman" w:hAnsi="Times New Roman" w:cs="Times New Roman"/>
          <w:b w:val="0"/>
          <w:bCs w:val="0"/>
          <w:i w:val="0"/>
          <w:iCs w:val="0"/>
          <w:sz w:val="24"/>
          <w:szCs w:val="24"/>
          <w:u w:val="none"/>
          <w:lang w:val="en-US"/>
        </w:rPr>
        <w:instrText xml:space="preserve"> HYPERLINK "https://cloudjourney.awsstudygroup.com/" </w:instrText>
      </w:r>
      <w:r>
        <w:rPr>
          <w:rFonts w:hint="default" w:ascii="Times New Roman" w:hAnsi="Times New Roman" w:cs="Times New Roman"/>
          <w:b w:val="0"/>
          <w:bCs w:val="0"/>
          <w:i w:val="0"/>
          <w:iCs w:val="0"/>
          <w:sz w:val="24"/>
          <w:szCs w:val="24"/>
          <w:u w:val="none"/>
          <w:lang w:val="en-US"/>
        </w:rPr>
        <w:fldChar w:fldCharType="separate"/>
      </w:r>
      <w:r>
        <w:rPr>
          <w:rStyle w:val="20"/>
          <w:rFonts w:hint="default" w:ascii="Times New Roman" w:hAnsi="Times New Roman" w:cs="Times New Roman"/>
          <w:b w:val="0"/>
          <w:bCs w:val="0"/>
          <w:i w:val="0"/>
          <w:iCs w:val="0"/>
          <w:sz w:val="24"/>
          <w:szCs w:val="24"/>
          <w:lang w:val="en-US"/>
        </w:rPr>
        <w:t>https://cloudjourney.awsstudygroup.com/</w:t>
      </w:r>
      <w:r>
        <w:rPr>
          <w:rStyle w:val="20"/>
          <w:rFonts w:hint="default" w:ascii="Times New Roman" w:hAnsi="Times New Roman" w:cs="Times New Roman"/>
          <w:b w:val="0"/>
          <w:bCs w:val="0"/>
          <w:i w:val="0"/>
          <w:iCs w:val="0"/>
          <w:sz w:val="24"/>
          <w:szCs w:val="24"/>
          <w:lang w:val="en-US"/>
        </w:rPr>
        <w:br w:type="textWrapping"/>
      </w:r>
      <w:r>
        <w:rPr>
          <w:rFonts w:hint="default" w:ascii="Times New Roman" w:hAnsi="Times New Roman" w:cs="Times New Roman"/>
          <w:b w:val="0"/>
          <w:bCs w:val="0"/>
          <w:i w:val="0"/>
          <w:iCs w:val="0"/>
          <w:sz w:val="24"/>
          <w:szCs w:val="24"/>
          <w:u w:val="none"/>
          <w:lang w:val="en-US"/>
        </w:rPr>
        <w:fldChar w:fldCharType="end"/>
      </w:r>
      <w:r>
        <w:rPr>
          <w:rFonts w:hint="default" w:ascii="Times New Roman" w:hAnsi="Times New Roman" w:cs="Times New Roman"/>
          <w:b w:val="0"/>
          <w:bCs w:val="0"/>
          <w:i w:val="0"/>
          <w:iCs w:val="0"/>
          <w:sz w:val="24"/>
          <w:szCs w:val="24"/>
          <w:u w:val="none"/>
          <w:lang w:val="en-US"/>
        </w:rPr>
        <w:br w:type="textWrapping"/>
      </w:r>
    </w:p>
    <w:p w14:paraId="485F5CD6">
      <w:pPr>
        <w:keepNext w:val="0"/>
        <w:keepLines w:val="0"/>
        <w:widowControl/>
        <w:suppressLineNumbers w:val="0"/>
        <w:spacing w:line="360" w:lineRule="auto"/>
        <w:jc w:val="both"/>
        <w:rPr>
          <w:rFonts w:hint="default" w:ascii="Times New Roman" w:hAnsi="Times New Roman" w:cs="Times New Roman"/>
          <w:b w:val="0"/>
          <w:bCs w:val="0"/>
          <w:i/>
          <w:iCs/>
          <w:sz w:val="24"/>
          <w:szCs w:val="24"/>
          <w:u w:val="single"/>
        </w:rPr>
      </w:pPr>
    </w:p>
    <w:p w14:paraId="59364CE8">
      <w:pPr>
        <w:keepNext w:val="0"/>
        <w:keepLines w:val="0"/>
        <w:widowControl/>
        <w:suppressLineNumbers w:val="0"/>
        <w:spacing w:line="360" w:lineRule="auto"/>
        <w:jc w:val="both"/>
        <w:rPr>
          <w:rFonts w:hint="default" w:ascii="Times New Roman" w:hAnsi="Times New Roman" w:cs="Times New Roman"/>
          <w:b w:val="0"/>
          <w:bCs w:val="0"/>
          <w:i/>
          <w:iCs/>
          <w:sz w:val="24"/>
          <w:szCs w:val="24"/>
          <w:u w:val="single"/>
        </w:rPr>
      </w:pPr>
    </w:p>
    <w:p w14:paraId="1EED9C0D">
      <w:pPr>
        <w:keepNext w:val="0"/>
        <w:keepLines w:val="0"/>
        <w:widowControl/>
        <w:suppressLineNumbers w:val="0"/>
        <w:spacing w:line="360" w:lineRule="auto"/>
        <w:jc w:val="both"/>
        <w:rPr>
          <w:rFonts w:hint="default" w:ascii="Times New Roman" w:hAnsi="Times New Roman" w:cs="Times New Roman"/>
          <w:b w:val="0"/>
          <w:bCs w:val="0"/>
          <w:i/>
          <w:iCs/>
          <w:sz w:val="24"/>
          <w:szCs w:val="24"/>
          <w:u w:val="single"/>
        </w:rPr>
      </w:pPr>
    </w:p>
    <w:p w14:paraId="19CFBDC5">
      <w:pPr>
        <w:keepNext w:val="0"/>
        <w:keepLines w:val="0"/>
        <w:widowControl/>
        <w:suppressLineNumbers w:val="0"/>
        <w:spacing w:line="360" w:lineRule="auto"/>
        <w:jc w:val="both"/>
        <w:rPr>
          <w:rFonts w:hint="default" w:ascii="Times New Roman" w:hAnsi="Times New Roman" w:cs="Times New Roman"/>
          <w:b w:val="0"/>
          <w:bCs w:val="0"/>
          <w:i/>
          <w:iCs/>
          <w:sz w:val="24"/>
          <w:szCs w:val="24"/>
          <w:u w:val="single"/>
        </w:rPr>
      </w:pPr>
    </w:p>
    <w:p w14:paraId="069902CF">
      <w:pPr>
        <w:spacing w:line="360" w:lineRule="auto"/>
        <w:jc w:val="both"/>
        <w:rPr>
          <w:rFonts w:hint="default" w:ascii="Times New Roman" w:hAnsi="Times New Roman" w:cs="Times New Roman"/>
          <w:b w:val="0"/>
          <w:bCs w:val="0"/>
          <w:i/>
          <w:iCs/>
          <w:sz w:val="24"/>
          <w:szCs w:val="24"/>
          <w:u w:val="single"/>
        </w:rPr>
      </w:pPr>
    </w:p>
    <w:p w14:paraId="545611E2">
      <w:r>
        <w:br w:type="page"/>
      </w:r>
    </w:p>
    <w:p w14:paraId="792FED12">
      <w:bookmarkStart w:id="0" w:name="_GoBack"/>
      <w:bookmarkEnd w:id="0"/>
    </w:p>
    <w:sectPr>
      <w:footerReference r:id="rId5" w:type="default"/>
      <w:pgSz w:w="12240" w:h="15840"/>
      <w:pgMar w:top="1440" w:right="1800" w:bottom="1440" w:left="1800" w:header="720" w:footer="720"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0F306">
    <w:pPr>
      <w:jc w:val="center"/>
    </w:pPr>
    <w:r>
      <w:t xml:space="preserve">Page </w:t>
    </w:r>
    <w:r>
      <w:fldChar w:fldCharType="begin"/>
    </w:r>
    <w:r>
      <w:instrText xml:space="preserve">PAGE</w:instrTex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6">
    <w:nsid w:val="3E142607"/>
    <w:multiLevelType w:val="singleLevel"/>
    <w:tmpl w:val="3E142607"/>
    <w:lvl w:ilvl="0" w:tentative="0">
      <w:start w:val="1"/>
      <w:numFmt w:val="decimal"/>
      <w:suff w:val="space"/>
      <w:lvlText w:val="%1."/>
      <w:lvlJc w:val="left"/>
      <w:rPr>
        <w:rFonts w:hint="default"/>
        <w:b/>
        <w:bCs/>
        <w:color w:val="000000" w:themeColor="text1"/>
        <w:sz w:val="32"/>
        <w:szCs w:val="32"/>
        <w14:textFill>
          <w14:solidFill>
            <w14:schemeClr w14:val="tx1"/>
          </w14:solidFill>
        </w14:textFill>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6BB67DD"/>
    <w:rsid w:val="10837F14"/>
    <w:rsid w:val="24380559"/>
    <w:rsid w:val="27525B04"/>
    <w:rsid w:val="31951EC4"/>
    <w:rsid w:val="3DC86366"/>
    <w:rsid w:val="4C942BCA"/>
    <w:rsid w:val="562724A8"/>
    <w:rsid w:val="67B75E57"/>
    <w:rsid w:val="778B45A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qFormat/>
    <w:uiPriority w:val="99"/>
    <w:pPr>
      <w:spacing w:after="120" w:line="480" w:lineRule="auto"/>
    </w:pPr>
  </w:style>
  <w:style w:type="paragraph" w:styleId="15">
    <w:name w:val="Body Text 3"/>
    <w:basedOn w:val="1"/>
    <w:link w:val="148"/>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qFormat/>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yperlink"/>
    <w:basedOn w:val="11"/>
    <w:semiHidden/>
    <w:unhideWhenUsed/>
    <w:qFormat/>
    <w:uiPriority w:val="99"/>
    <w:rPr>
      <w:color w:val="0000FF"/>
      <w:u w:val="single"/>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qFormat/>
    <w:uiPriority w:val="99"/>
    <w:pPr>
      <w:numPr>
        <w:ilvl w:val="0"/>
        <w:numId w:val="1"/>
      </w:numPr>
      <w:contextualSpacing/>
    </w:pPr>
  </w:style>
  <w:style w:type="paragraph" w:styleId="25">
    <w:name w:val="List Bullet 2"/>
    <w:basedOn w:val="1"/>
    <w:unhideWhenUsed/>
    <w:qFormat/>
    <w:uiPriority w:val="99"/>
    <w:pPr>
      <w:numPr>
        <w:ilvl w:val="0"/>
        <w:numId w:val="2"/>
      </w:numPr>
      <w:contextualSpacing/>
    </w:pPr>
  </w:style>
  <w:style w:type="paragraph" w:styleId="26">
    <w:name w:val="List Bullet 3"/>
    <w:basedOn w:val="1"/>
    <w:unhideWhenUsed/>
    <w:qFormat/>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qFormat/>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qFormat/>
    <w:uiPriority w:val="99"/>
    <w:pPr>
      <w:numPr>
        <w:ilvl w:val="0"/>
        <w:numId w:val="5"/>
      </w:numPr>
      <w:contextualSpacing/>
    </w:pPr>
  </w:style>
  <w:style w:type="paragraph" w:styleId="32">
    <w:name w:val="List Number 3"/>
    <w:basedOn w:val="1"/>
    <w:unhideWhenUsed/>
    <w:qFormat/>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qFormat/>
    <w:uiPriority w:val="99"/>
  </w:style>
  <w:style w:type="character" w:customStyle="1" w:styleId="138">
    <w:name w:val="Footer Char"/>
    <w:basedOn w:val="11"/>
    <w:link w:val="18"/>
    <w:qFormat/>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qFormat/>
    <w:uiPriority w:val="99"/>
  </w:style>
  <w:style w:type="character" w:customStyle="1" w:styleId="147">
    <w:name w:val="Body Text 2 Char"/>
    <w:basedOn w:val="11"/>
    <w:link w:val="14"/>
    <w:qFormat/>
    <w:uiPriority w:val="99"/>
  </w:style>
  <w:style w:type="character" w:customStyle="1" w:styleId="148">
    <w:name w:val="Body Text 3 Char"/>
    <w:basedOn w:val="11"/>
    <w:link w:val="15"/>
    <w:qFormat/>
    <w:uiPriority w:val="99"/>
    <w:rPr>
      <w:sz w:val="16"/>
      <w:szCs w:val="16"/>
    </w:rPr>
  </w:style>
  <w:style w:type="character" w:customStyle="1" w:styleId="149">
    <w:name w:val="Macro Text Char"/>
    <w:basedOn w:val="11"/>
    <w:link w:val="33"/>
    <w:qFormat/>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qFormat/>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cao nguyen anh tu</cp:lastModifiedBy>
  <dcterms:modified xsi:type="dcterms:W3CDTF">2025-07-10T07:55:47Z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4958D050A7F040D5914EE16DFC33E4F8_13</vt:lpwstr>
  </property>
</Properties>
</file>